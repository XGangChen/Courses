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1F9BB" w14:textId="77777777" w:rsidR="00A53035" w:rsidRDefault="005B67AC">
      <w:pPr>
        <w:pStyle w:val="1"/>
        <w:rPr>
          <w:lang w:eastAsia="zh-TW"/>
        </w:rPr>
      </w:pPr>
      <w:r>
        <w:rPr>
          <w:lang w:eastAsia="zh-TW"/>
        </w:rPr>
        <w:t>期末模擬考題：圖片型問題練習（第</w:t>
      </w:r>
      <w:r>
        <w:rPr>
          <w:lang w:eastAsia="zh-TW"/>
        </w:rPr>
        <w:t>7–11</w:t>
      </w:r>
      <w:r>
        <w:rPr>
          <w:lang w:eastAsia="zh-TW"/>
        </w:rPr>
        <w:t>章）含解答</w:t>
      </w:r>
    </w:p>
    <w:p w14:paraId="67167AE9" w14:textId="77777777" w:rsidR="00A53035" w:rsidRDefault="005B67AC">
      <w:pPr>
        <w:pStyle w:val="21"/>
      </w:pPr>
      <w:r>
        <w:t>📘</w:t>
      </w:r>
      <w:r>
        <w:t xml:space="preserve"> </w:t>
      </w:r>
      <w:proofErr w:type="spellStart"/>
      <w:r>
        <w:t>題目</w:t>
      </w:r>
      <w:proofErr w:type="spellEnd"/>
      <w:r>
        <w:t xml:space="preserve"> 1</w:t>
      </w:r>
      <w:r>
        <w:t>：</w:t>
      </w:r>
      <w:r>
        <w:t xml:space="preserve">K-Means </w:t>
      </w:r>
      <w:proofErr w:type="spellStart"/>
      <w:r>
        <w:t>分群視覺化</w:t>
      </w:r>
      <w:proofErr w:type="spellEnd"/>
      <w:r>
        <w:t xml:space="preserve"> / K-Means Clustering Visualization</w:t>
      </w:r>
    </w:p>
    <w:p w14:paraId="64761FC6" w14:textId="77777777" w:rsidR="00A53035" w:rsidRDefault="005B67AC">
      <w:r>
        <w:t>此分群是否合理？應該使用什麼方法選擇最佳</w:t>
      </w:r>
      <w:r>
        <w:t xml:space="preserve"> k</w:t>
      </w:r>
      <w:r>
        <w:t>？</w:t>
      </w:r>
    </w:p>
    <w:p w14:paraId="22ADD4AF" w14:textId="77777777" w:rsidR="00A53035" w:rsidRDefault="005B67AC">
      <w:r>
        <w:t>Is this clustering reasonable? What method should be used to select the best number of clusters (k)?</w:t>
      </w:r>
    </w:p>
    <w:p w14:paraId="01C50AAE" w14:textId="77777777" w:rsidR="00A53035" w:rsidRDefault="005B67AC">
      <w:r>
        <w:rPr>
          <w:noProof/>
        </w:rPr>
        <w:drawing>
          <wp:inline distT="0" distB="0" distL="0" distR="0" wp14:anchorId="4C86EE8F" wp14:editId="6F7ACDBF">
            <wp:extent cx="4389120" cy="26334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kmean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6529" w14:textId="77777777" w:rsidR="00A53035" w:rsidRDefault="005B67AC">
      <w:pPr>
        <w:pStyle w:val="afa"/>
        <w:rPr>
          <w:lang w:eastAsia="zh-TW"/>
        </w:rPr>
      </w:pPr>
      <w:r>
        <w:rPr>
          <w:lang w:eastAsia="zh-TW"/>
        </w:rPr>
        <w:t>✅</w:t>
      </w:r>
      <w:r>
        <w:rPr>
          <w:lang w:eastAsia="zh-TW"/>
        </w:rPr>
        <w:t xml:space="preserve"> </w:t>
      </w:r>
      <w:r>
        <w:rPr>
          <w:lang w:eastAsia="zh-TW"/>
        </w:rPr>
        <w:t>解答</w:t>
      </w:r>
      <w:r>
        <w:rPr>
          <w:lang w:eastAsia="zh-TW"/>
        </w:rPr>
        <w:t xml:space="preserve"> Answer</w:t>
      </w:r>
      <w:r>
        <w:rPr>
          <w:lang w:eastAsia="zh-TW"/>
        </w:rPr>
        <w:t>：</w:t>
      </w:r>
    </w:p>
    <w:p w14:paraId="0B30DFB2" w14:textId="77777777" w:rsidR="00A53035" w:rsidRDefault="005B67AC">
      <w:pPr>
        <w:rPr>
          <w:lang w:eastAsia="zh-TW"/>
        </w:rPr>
      </w:pPr>
      <w:r>
        <w:rPr>
          <w:lang w:eastAsia="zh-TW"/>
        </w:rPr>
        <w:t>從圖中可以看出三群間有明顯區隔，因此分群合理。可以使用</w:t>
      </w:r>
      <w:r>
        <w:rPr>
          <w:lang w:eastAsia="zh-TW"/>
        </w:rPr>
        <w:t xml:space="preserve"> Silhouette Score </w:t>
      </w:r>
      <w:r>
        <w:rPr>
          <w:lang w:eastAsia="zh-TW"/>
        </w:rPr>
        <w:t>或</w:t>
      </w:r>
      <w:r>
        <w:rPr>
          <w:lang w:eastAsia="zh-TW"/>
        </w:rPr>
        <w:t xml:space="preserve"> Elbow Method </w:t>
      </w:r>
      <w:r>
        <w:rPr>
          <w:lang w:eastAsia="zh-TW"/>
        </w:rPr>
        <w:t>來選擇最佳</w:t>
      </w:r>
      <w:r>
        <w:rPr>
          <w:lang w:eastAsia="zh-TW"/>
        </w:rPr>
        <w:t xml:space="preserve"> k </w:t>
      </w:r>
      <w:r>
        <w:rPr>
          <w:lang w:eastAsia="zh-TW"/>
        </w:rPr>
        <w:t>值。</w:t>
      </w:r>
    </w:p>
    <w:p w14:paraId="6D025533" w14:textId="77777777" w:rsidR="00A53035" w:rsidRDefault="005B67AC">
      <w:r>
        <w:rPr>
          <w:lang w:eastAsia="zh-TW"/>
        </w:rPr>
        <w:t xml:space="preserve">The clustering appears reasonable as the three clusters are clearly separated. </w:t>
      </w:r>
      <w:r>
        <w:t>Use Silhouette Score or Elbow Method to select the optimal number of clusters (k).</w:t>
      </w:r>
    </w:p>
    <w:p w14:paraId="0D8B85CF" w14:textId="77777777" w:rsidR="00A53035" w:rsidRDefault="005B67AC">
      <w:pPr>
        <w:pStyle w:val="21"/>
      </w:pPr>
      <w:r>
        <w:t>📘</w:t>
      </w:r>
      <w:r>
        <w:t xml:space="preserve"> </w:t>
      </w:r>
      <w:r>
        <w:t>題目</w:t>
      </w:r>
      <w:r>
        <w:t xml:space="preserve"> 2</w:t>
      </w:r>
      <w:r>
        <w:t>：</w:t>
      </w:r>
      <w:r>
        <w:t>Silhouette Scor</w:t>
      </w:r>
      <w:r>
        <w:t xml:space="preserve">e </w:t>
      </w:r>
      <w:r>
        <w:t>評估</w:t>
      </w:r>
      <w:r>
        <w:t xml:space="preserve"> / Silhouette Score Evaluation</w:t>
      </w:r>
    </w:p>
    <w:p w14:paraId="3C99087A" w14:textId="77777777" w:rsidR="00A53035" w:rsidRDefault="005B67AC">
      <w:r>
        <w:t>哪個</w:t>
      </w:r>
      <w:r>
        <w:t xml:space="preserve"> k </w:t>
      </w:r>
      <w:r>
        <w:t>值最佳？若有過多小群會如何？</w:t>
      </w:r>
    </w:p>
    <w:p w14:paraId="55E70596" w14:textId="77777777" w:rsidR="00A53035" w:rsidRDefault="005B67AC">
      <w:r>
        <w:t>Which k is the best? What happens if there are too many small clusters?</w:t>
      </w:r>
    </w:p>
    <w:p w14:paraId="1ACE4075" w14:textId="77777777" w:rsidR="00A53035" w:rsidRDefault="005B67AC">
      <w:r>
        <w:rPr>
          <w:noProof/>
        </w:rPr>
        <w:lastRenderedPageBreak/>
        <w:drawing>
          <wp:inline distT="0" distB="0" distL="0" distR="0" wp14:anchorId="55340482" wp14:editId="479DCD43">
            <wp:extent cx="4389120" cy="26334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_silhouett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90BB" w14:textId="77777777" w:rsidR="00A53035" w:rsidRDefault="005B67AC">
      <w:pPr>
        <w:pStyle w:val="afa"/>
      </w:pPr>
      <w:r>
        <w:t>✅</w:t>
      </w:r>
      <w:r>
        <w:t xml:space="preserve"> </w:t>
      </w:r>
      <w:r>
        <w:t>解答</w:t>
      </w:r>
      <w:r>
        <w:t xml:space="preserve"> Answer</w:t>
      </w:r>
      <w:r>
        <w:t>：</w:t>
      </w:r>
    </w:p>
    <w:p w14:paraId="063C5A09" w14:textId="77777777" w:rsidR="00A53035" w:rsidRDefault="005B67AC">
      <w:r>
        <w:t>從圖中可見</w:t>
      </w:r>
      <w:r>
        <w:t xml:space="preserve"> k=3 </w:t>
      </w:r>
      <w:r>
        <w:t>時的</w:t>
      </w:r>
      <w:r>
        <w:t xml:space="preserve"> Silhouette Score </w:t>
      </w:r>
      <w:r>
        <w:t>最高，因此</w:t>
      </w:r>
      <w:r>
        <w:t xml:space="preserve"> k=3 </w:t>
      </w:r>
      <w:r>
        <w:t>為最佳選擇。若分群太多，會造成平均分群品質下降，</w:t>
      </w:r>
      <w:r>
        <w:t xml:space="preserve">Score </w:t>
      </w:r>
      <w:r>
        <w:t>變低。</w:t>
      </w:r>
    </w:p>
    <w:p w14:paraId="5456C7BC" w14:textId="77777777" w:rsidR="00A53035" w:rsidRDefault="005B67AC">
      <w:r>
        <w:t>The best k is 3, as it yields the highes</w:t>
      </w:r>
      <w:r>
        <w:t>t Silhouette Score. Too many small clusters reduce overall clustering quality and lower the score.</w:t>
      </w:r>
    </w:p>
    <w:p w14:paraId="2039678B" w14:textId="77777777" w:rsidR="00A53035" w:rsidRDefault="005B67AC">
      <w:pPr>
        <w:pStyle w:val="21"/>
      </w:pPr>
      <w:r>
        <w:t>📘</w:t>
      </w:r>
      <w:r>
        <w:t xml:space="preserve"> </w:t>
      </w:r>
      <w:r>
        <w:t>題目</w:t>
      </w:r>
      <w:r>
        <w:t xml:space="preserve"> 3</w:t>
      </w:r>
      <w:r>
        <w:t>：</w:t>
      </w:r>
      <w:r>
        <w:t xml:space="preserve">CNN </w:t>
      </w:r>
      <w:r>
        <w:t>結構圖判讀</w:t>
      </w:r>
      <w:r>
        <w:t xml:space="preserve"> / CNN Architecture Interpretation</w:t>
      </w:r>
    </w:p>
    <w:p w14:paraId="5545F6B8" w14:textId="77777777" w:rsidR="00A53035" w:rsidRDefault="005B67AC">
      <w:r>
        <w:t>每層功能為何？加入</w:t>
      </w:r>
      <w:r>
        <w:t xml:space="preserve"> Dropout </w:t>
      </w:r>
      <w:r>
        <w:t>有何好處？</w:t>
      </w:r>
    </w:p>
    <w:p w14:paraId="7816C5A9" w14:textId="77777777" w:rsidR="00A53035" w:rsidRDefault="005B67AC">
      <w:r>
        <w:t>What is the function of each layer? What is the benefit of adding Dropout?</w:t>
      </w:r>
    </w:p>
    <w:p w14:paraId="1CA9D5EA" w14:textId="3A3446A1" w:rsidR="00A53035" w:rsidRDefault="005B67AC">
      <w:r>
        <w:rPr>
          <w:noProof/>
        </w:rPr>
        <w:drawing>
          <wp:inline distT="0" distB="0" distL="0" distR="0" wp14:anchorId="02866DA7" wp14:editId="329A5AA5">
            <wp:extent cx="5486400" cy="1158875"/>
            <wp:effectExtent l="0" t="0" r="0" b="31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2CAD" w14:textId="77777777" w:rsidR="00A53035" w:rsidRDefault="005B67AC">
      <w:pPr>
        <w:pStyle w:val="afa"/>
      </w:pPr>
      <w:r>
        <w:t>✅</w:t>
      </w:r>
      <w:r>
        <w:t xml:space="preserve"> </w:t>
      </w:r>
      <w:r>
        <w:t>解答</w:t>
      </w:r>
      <w:r>
        <w:t xml:space="preserve"> Answer</w:t>
      </w:r>
      <w:r>
        <w:t>：</w:t>
      </w:r>
    </w:p>
    <w:p w14:paraId="623ECB4D" w14:textId="77777777" w:rsidR="00A53035" w:rsidRDefault="005B67AC">
      <w:r>
        <w:t xml:space="preserve">Conv </w:t>
      </w:r>
      <w:r>
        <w:t>提取特徵、</w:t>
      </w:r>
      <w:r>
        <w:t xml:space="preserve">ReLU </w:t>
      </w:r>
      <w:r>
        <w:t>提供非線性、</w:t>
      </w:r>
      <w:r>
        <w:t xml:space="preserve">Pool </w:t>
      </w:r>
      <w:r>
        <w:t>減少尺寸、</w:t>
      </w:r>
      <w:r>
        <w:t xml:space="preserve">FC </w:t>
      </w:r>
      <w:r>
        <w:t>負責分類。加入</w:t>
      </w:r>
      <w:r>
        <w:t xml:space="preserve"> Dropout </w:t>
      </w:r>
      <w:r>
        <w:t>可避免過擬合。</w:t>
      </w:r>
    </w:p>
    <w:p w14:paraId="1E0A3CBD" w14:textId="77777777" w:rsidR="00A53035" w:rsidRDefault="005B67AC">
      <w:r>
        <w:t>Conv extracts features, ReLU adds non-linearity, Pool reduces spatial size, FC handles classification. Dropout prevents overfitting.</w:t>
      </w:r>
    </w:p>
    <w:p w14:paraId="09C8EA7E" w14:textId="77777777" w:rsidR="00A53035" w:rsidRDefault="005B67AC">
      <w:pPr>
        <w:pStyle w:val="21"/>
      </w:pPr>
      <w:r>
        <w:lastRenderedPageBreak/>
        <w:t>📘</w:t>
      </w:r>
      <w:r>
        <w:t xml:space="preserve"> </w:t>
      </w:r>
      <w:r>
        <w:t>題目</w:t>
      </w:r>
      <w:r>
        <w:t xml:space="preserve"> 4</w:t>
      </w:r>
      <w:r>
        <w:t>：決策樹路徑推理</w:t>
      </w:r>
      <w:r>
        <w:t xml:space="preserve"> / Decision Tree Path Inference</w:t>
      </w:r>
    </w:p>
    <w:p w14:paraId="7BD8905A" w14:textId="77777777" w:rsidR="00A53035" w:rsidRDefault="005B67AC">
      <w:r>
        <w:t>若</w:t>
      </w:r>
      <w:r>
        <w:t xml:space="preserve"> Feature</w:t>
      </w:r>
      <w:r>
        <w:t>1=4, Feature2=3</w:t>
      </w:r>
      <w:r>
        <w:t>，預測為何？資料太少會造成什麼問題？</w:t>
      </w:r>
    </w:p>
    <w:p w14:paraId="3E26CFD2" w14:textId="77777777" w:rsidR="00A53035" w:rsidRDefault="005B67AC">
      <w:r>
        <w:t>If Feature1=4 and Feature2=3, what is the predicted class? What is the risk of having too few samples in a leaf?</w:t>
      </w:r>
    </w:p>
    <w:p w14:paraId="71FF8054" w14:textId="591F6E99" w:rsidR="00A53035" w:rsidRDefault="005B67AC">
      <w:r>
        <w:rPr>
          <w:noProof/>
        </w:rPr>
        <w:drawing>
          <wp:inline distT="0" distB="0" distL="0" distR="0" wp14:anchorId="25E2CC69" wp14:editId="7B39F742">
            <wp:extent cx="5486400" cy="27432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1CEF" w14:textId="77777777" w:rsidR="00A53035" w:rsidRDefault="005B67AC">
      <w:pPr>
        <w:pStyle w:val="afa"/>
      </w:pPr>
      <w:r>
        <w:t>✅</w:t>
      </w:r>
      <w:r>
        <w:t xml:space="preserve"> </w:t>
      </w:r>
      <w:r>
        <w:t>解答</w:t>
      </w:r>
      <w:r>
        <w:t xml:space="preserve"> Answer</w:t>
      </w:r>
      <w:r>
        <w:t>：</w:t>
      </w:r>
    </w:p>
    <w:p w14:paraId="63C1F7EE" w14:textId="77777777" w:rsidR="00A53035" w:rsidRDefault="005B67AC">
      <w:r>
        <w:t>路徑會走左</w:t>
      </w:r>
      <w:r>
        <w:t xml:space="preserve"> → </w:t>
      </w:r>
      <w:r>
        <w:t>右</w:t>
      </w:r>
      <w:r>
        <w:t xml:space="preserve"> → Class C</w:t>
      </w:r>
      <w:r>
        <w:t>。樣本太少會導致模型過擬合，不具泛化能力。</w:t>
      </w:r>
    </w:p>
    <w:p w14:paraId="23515016" w14:textId="77777777" w:rsidR="00A53035" w:rsidRDefault="005B67AC">
      <w:r>
        <w:t xml:space="preserve">Path goes left → right → Class C. Too few </w:t>
      </w:r>
      <w:r>
        <w:t>samples may cause overfitting and poor generalization.</w:t>
      </w:r>
    </w:p>
    <w:p w14:paraId="4DBB5618" w14:textId="7204BB7C" w:rsidR="00A53035" w:rsidRDefault="005B67AC">
      <w:pPr>
        <w:pStyle w:val="21"/>
      </w:pPr>
      <w:r>
        <w:t>📘</w:t>
      </w:r>
      <w:r>
        <w:t xml:space="preserve"> </w:t>
      </w:r>
      <w:proofErr w:type="spellStart"/>
      <w:r>
        <w:t>題目</w:t>
      </w:r>
      <w:proofErr w:type="spellEnd"/>
      <w:r>
        <w:t xml:space="preserve"> </w:t>
      </w:r>
      <w:r>
        <w:rPr>
          <w:rFonts w:ascii="新細明體" w:eastAsia="新細明體" w:hAnsi="新細明體" w:hint="eastAsia"/>
          <w:lang w:eastAsia="zh-TW"/>
        </w:rPr>
        <w:t>5</w:t>
      </w:r>
      <w:r>
        <w:t>：混淆矩陣分析</w:t>
      </w:r>
      <w:r>
        <w:t xml:space="preserve"> / Confusion Matrix Analysis</w:t>
      </w:r>
    </w:p>
    <w:p w14:paraId="26E2BC66" w14:textId="77777777" w:rsidR="00A53035" w:rsidRDefault="005B67AC">
      <w:r>
        <w:t>哪一類預測準確？若要提升精確率與召回率該怎麼做？</w:t>
      </w:r>
    </w:p>
    <w:p w14:paraId="63625B30" w14:textId="77777777" w:rsidR="00A53035" w:rsidRDefault="005B67AC">
      <w:r>
        <w:t>Which class is predicted accurately? How to improve both precision and recall?</w:t>
      </w:r>
    </w:p>
    <w:p w14:paraId="4F511AE0" w14:textId="77777777" w:rsidR="00A53035" w:rsidRDefault="005B67AC">
      <w:r>
        <w:rPr>
          <w:noProof/>
        </w:rPr>
        <w:lastRenderedPageBreak/>
        <w:drawing>
          <wp:inline distT="0" distB="0" distL="0" distR="0" wp14:anchorId="17DBBE7F" wp14:editId="6427D4CB">
            <wp:extent cx="4389120" cy="26334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6_confus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E66D" w14:textId="77777777" w:rsidR="00A53035" w:rsidRDefault="005B67AC">
      <w:pPr>
        <w:pStyle w:val="afa"/>
        <w:rPr>
          <w:lang w:eastAsia="zh-TW"/>
        </w:rPr>
      </w:pPr>
      <w:r>
        <w:rPr>
          <w:lang w:eastAsia="zh-TW"/>
        </w:rPr>
        <w:t>✅</w:t>
      </w:r>
      <w:r>
        <w:rPr>
          <w:lang w:eastAsia="zh-TW"/>
        </w:rPr>
        <w:t xml:space="preserve"> </w:t>
      </w:r>
      <w:r>
        <w:rPr>
          <w:lang w:eastAsia="zh-TW"/>
        </w:rPr>
        <w:t>解答</w:t>
      </w:r>
      <w:r>
        <w:rPr>
          <w:lang w:eastAsia="zh-TW"/>
        </w:rPr>
        <w:t xml:space="preserve"> A</w:t>
      </w:r>
      <w:r>
        <w:rPr>
          <w:lang w:eastAsia="zh-TW"/>
        </w:rPr>
        <w:t>nswer</w:t>
      </w:r>
      <w:r>
        <w:rPr>
          <w:lang w:eastAsia="zh-TW"/>
        </w:rPr>
        <w:t>：</w:t>
      </w:r>
    </w:p>
    <w:p w14:paraId="6D14E8BE" w14:textId="77777777" w:rsidR="00A53035" w:rsidRDefault="005B67AC">
      <w:pPr>
        <w:rPr>
          <w:lang w:eastAsia="zh-TW"/>
        </w:rPr>
      </w:pPr>
      <w:r>
        <w:rPr>
          <w:lang w:eastAsia="zh-TW"/>
        </w:rPr>
        <w:t xml:space="preserve">True 0 </w:t>
      </w:r>
      <w:r>
        <w:rPr>
          <w:lang w:eastAsia="zh-TW"/>
        </w:rPr>
        <w:t>的準確率較高，</w:t>
      </w:r>
      <w:r>
        <w:rPr>
          <w:lang w:eastAsia="zh-TW"/>
        </w:rPr>
        <w:t xml:space="preserve">Class 1 </w:t>
      </w:r>
      <w:r>
        <w:rPr>
          <w:lang w:eastAsia="zh-TW"/>
        </w:rPr>
        <w:t>較常被誤判。可透過調整模型閾值或重新取樣資料來提升表現。</w:t>
      </w:r>
    </w:p>
    <w:p w14:paraId="5631B8AF" w14:textId="77777777" w:rsidR="00A53035" w:rsidRDefault="005B67AC">
      <w:r>
        <w:t>True 0 is more accurately predicted; Class 1 tends to be misclassified. Adjusting thresholds or resampling can help improve performance.</w:t>
      </w:r>
    </w:p>
    <w:sectPr w:rsidR="00A530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67AC"/>
    <w:rsid w:val="00A5303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895E28"/>
  <w14:defaultImageDpi w14:val="300"/>
  <w15:docId w15:val="{D1806608-90F8-4F63-B7A3-397F54029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Max</cp:lastModifiedBy>
  <cp:revision>2</cp:revision>
  <dcterms:created xsi:type="dcterms:W3CDTF">2013-12-23T23:15:00Z</dcterms:created>
  <dcterms:modified xsi:type="dcterms:W3CDTF">2025-06-05T12:07:00Z</dcterms:modified>
  <cp:category/>
</cp:coreProperties>
</file>