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03C2" w14:textId="77777777" w:rsidR="00743B8A" w:rsidRDefault="00B55DD9">
      <w:pPr>
        <w:pStyle w:val="1"/>
        <w:rPr>
          <w:lang w:eastAsia="zh-TW"/>
        </w:rPr>
      </w:pPr>
      <w:r>
        <w:rPr>
          <w:lang w:eastAsia="zh-TW"/>
        </w:rPr>
        <w:t>📘</w:t>
      </w:r>
      <w:r>
        <w:rPr>
          <w:lang w:eastAsia="zh-TW"/>
        </w:rPr>
        <w:t xml:space="preserve"> </w:t>
      </w:r>
      <w:r>
        <w:rPr>
          <w:lang w:eastAsia="zh-TW"/>
        </w:rPr>
        <w:t>機器學習期末模擬考題（功能擴充）</w:t>
      </w:r>
    </w:p>
    <w:p w14:paraId="3ADCE4AC" w14:textId="2B677556" w:rsidR="00743B8A" w:rsidRDefault="00B55DD9">
      <w:r>
        <w:rPr>
          <w:lang w:eastAsia="zh-TW"/>
        </w:rPr>
        <w:br/>
      </w:r>
      <w:r w:rsidR="005D409C">
        <w:rPr>
          <w:rFonts w:ascii="新細明體" w:eastAsia="新細明體" w:hAnsi="新細明體" w:hint="eastAsia"/>
          <w:lang w:eastAsia="zh-TW"/>
        </w:rPr>
        <w:t xml:space="preserve">一. </w:t>
      </w:r>
      <w:r>
        <w:rPr>
          <w:lang w:eastAsia="zh-TW"/>
        </w:rPr>
        <w:t>題目說明：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lang w:eastAsia="zh-TW"/>
        </w:rPr>
        <w:t>請根據下方提供的初始程式碼，加入第七至第十一章所學的功能，完成下列任務：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lang w:eastAsia="zh-TW"/>
        </w:rPr>
        <w:t>🔹</w:t>
      </w:r>
      <w:r>
        <w:rPr>
          <w:lang w:eastAsia="zh-TW"/>
        </w:rPr>
        <w:t xml:space="preserve"> </w:t>
      </w:r>
      <w:r>
        <w:rPr>
          <w:lang w:eastAsia="zh-TW"/>
        </w:rPr>
        <w:t>初始程式功能：</w:t>
      </w:r>
      <w:r>
        <w:rPr>
          <w:lang w:eastAsia="zh-TW"/>
        </w:rPr>
        <w:br/>
        <w:t xml:space="preserve">- </w:t>
      </w:r>
      <w:r>
        <w:rPr>
          <w:lang w:eastAsia="zh-TW"/>
        </w:rPr>
        <w:t>讀取數據後以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KMeans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進行分群，並將分群結果視覺化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lang w:eastAsia="zh-TW"/>
        </w:rPr>
        <w:t>🔧</w:t>
      </w:r>
      <w:r>
        <w:rPr>
          <w:lang w:eastAsia="zh-TW"/>
        </w:rPr>
        <w:t xml:space="preserve"> </w:t>
      </w:r>
      <w:r>
        <w:rPr>
          <w:lang w:eastAsia="zh-TW"/>
        </w:rPr>
        <w:t>請依序完成下列任務：</w:t>
      </w:r>
      <w:r>
        <w:rPr>
          <w:lang w:eastAsia="zh-TW"/>
        </w:rPr>
        <w:br/>
        <w:t xml:space="preserve">1. </w:t>
      </w:r>
      <w:r>
        <w:rPr>
          <w:lang w:eastAsia="zh-TW"/>
        </w:rPr>
        <w:t>在分群結果上建立一個</w:t>
      </w:r>
      <w:r>
        <w:rPr>
          <w:lang w:eastAsia="zh-TW"/>
        </w:rPr>
        <w:t xml:space="preserve"> SVM </w:t>
      </w:r>
      <w:r>
        <w:rPr>
          <w:lang w:eastAsia="zh-TW"/>
        </w:rPr>
        <w:t>分類器，並使用</w:t>
      </w:r>
      <w:r>
        <w:rPr>
          <w:lang w:eastAsia="zh-TW"/>
        </w:rPr>
        <w:t xml:space="preserve"> 5-fold </w:t>
      </w:r>
      <w:r>
        <w:rPr>
          <w:lang w:eastAsia="zh-TW"/>
        </w:rPr>
        <w:t>交叉驗證進行模型評估，印出平均準確率。</w:t>
      </w:r>
      <w:r>
        <w:rPr>
          <w:lang w:eastAsia="zh-TW"/>
        </w:rPr>
        <w:br/>
      </w:r>
      <w:r>
        <w:t xml:space="preserve">2. </w:t>
      </w:r>
      <w:proofErr w:type="spellStart"/>
      <w:r>
        <w:t>使用</w:t>
      </w:r>
      <w:proofErr w:type="spellEnd"/>
      <w:r>
        <w:t xml:space="preserve"> Decision Tree </w:t>
      </w:r>
      <w:r>
        <w:t>與</w:t>
      </w:r>
      <w:r>
        <w:t xml:space="preserve"> Random Forest </w:t>
      </w:r>
      <w:r>
        <w:t>分別對分群結果進行分類，並比較其效能差異。</w:t>
      </w:r>
      <w:r>
        <w:br/>
        <w:t xml:space="preserve">3. </w:t>
      </w:r>
      <w:r>
        <w:t>模擬</w:t>
      </w:r>
      <w:r>
        <w:t xml:space="preserve"> </w:t>
      </w:r>
      <w:r>
        <w:t xml:space="preserve">Transfer Learning </w:t>
      </w:r>
      <w:r>
        <w:t>應用情境，使用</w:t>
      </w:r>
      <w:r>
        <w:t xml:space="preserve"> VGG16 </w:t>
      </w:r>
      <w:r>
        <w:t>模型特徵提取後分類（資料可模擬為</w:t>
      </w:r>
      <w:r>
        <w:t xml:space="preserve"> 2D </w:t>
      </w:r>
      <w:r>
        <w:t>圖像資料格式）。</w:t>
      </w:r>
      <w:r>
        <w:br/>
        <w:t xml:space="preserve">4. </w:t>
      </w:r>
      <w:r>
        <w:t>額外</w:t>
      </w:r>
      <w:r>
        <w:t xml:space="preserve"> bonus</w:t>
      </w:r>
      <w:r>
        <w:t>：使用</w:t>
      </w:r>
      <w:r>
        <w:t xml:space="preserve"> Silhouette Score </w:t>
      </w:r>
      <w:r>
        <w:t>評估最佳分群數，並於圖上標示群心。</w:t>
      </w:r>
      <w:r>
        <w:br/>
      </w:r>
      <w:r>
        <w:br/>
      </w:r>
      <w:r>
        <w:t>請以</w:t>
      </w:r>
      <w:r>
        <w:t xml:space="preserve"> Python </w:t>
      </w:r>
      <w:r>
        <w:t>檔案完成擴充功能，命名為</w:t>
      </w:r>
      <w:r>
        <w:t xml:space="preserve"> `ML_Final_Function_Extension.py`</w:t>
      </w:r>
      <w:r>
        <w:br/>
      </w:r>
    </w:p>
    <w:p w14:paraId="1F082BFC" w14:textId="178C2C81" w:rsidR="005D409C" w:rsidRDefault="005D409C"/>
    <w:p w14:paraId="77940F0D" w14:textId="279411F8" w:rsidR="005D409C" w:rsidRDefault="005D409C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 xml:space="preserve">二. </w:t>
      </w:r>
      <w:r>
        <w:t>題目說明：</w:t>
      </w:r>
      <w:r>
        <w:br/>
      </w:r>
      <w:r>
        <w:br/>
      </w:r>
      <w:r>
        <w:t>本題提供一組關於行銷媒體與銷售成效的資料集</w:t>
      </w:r>
      <w:proofErr w:type="gramStart"/>
      <w:r>
        <w:t>（</w:t>
      </w:r>
      <w:proofErr w:type="gramEnd"/>
      <w:r>
        <w:t>marketing_dataset.csv</w:t>
      </w:r>
      <w:proofErr w:type="gramStart"/>
      <w:r>
        <w:t>）</w:t>
      </w:r>
      <w:proofErr w:type="gramEnd"/>
      <w:r>
        <w:t>，</w:t>
      </w:r>
      <w:proofErr w:type="spellStart"/>
      <w:r>
        <w:t>共有五個欄位</w:t>
      </w:r>
      <w:proofErr w:type="spellEnd"/>
      <w:r>
        <w:t>：</w:t>
      </w:r>
      <w:r>
        <w:br/>
        <w:t xml:space="preserve">- </w:t>
      </w:r>
      <w:proofErr w:type="spellStart"/>
      <w:r>
        <w:t>SocialMedia</w:t>
      </w:r>
      <w:r>
        <w:t>：社群媒體投放費用</w:t>
      </w:r>
      <w:proofErr w:type="gramStart"/>
      <w:r>
        <w:t>（</w:t>
      </w:r>
      <w:proofErr w:type="gramEnd"/>
      <w:r>
        <w:t>單位：千元</w:t>
      </w:r>
      <w:proofErr w:type="spellEnd"/>
      <w:proofErr w:type="gramStart"/>
      <w:r>
        <w:t>）</w:t>
      </w:r>
      <w:proofErr w:type="gramEnd"/>
      <w:r>
        <w:br/>
        <w:t xml:space="preserve">- </w:t>
      </w:r>
      <w:proofErr w:type="spellStart"/>
      <w:r>
        <w:t>TV</w:t>
      </w:r>
      <w:r>
        <w:t>：電視廣告投放費用</w:t>
      </w:r>
      <w:proofErr w:type="gramStart"/>
      <w:r>
        <w:t>（</w:t>
      </w:r>
      <w:proofErr w:type="gramEnd"/>
      <w:r>
        <w:t>單位：千元</w:t>
      </w:r>
      <w:proofErr w:type="spellEnd"/>
      <w:proofErr w:type="gramStart"/>
      <w:r>
        <w:t>）</w:t>
      </w:r>
      <w:proofErr w:type="gramEnd"/>
      <w:r>
        <w:br/>
        <w:t xml:space="preserve">- </w:t>
      </w:r>
      <w:proofErr w:type="spellStart"/>
      <w:r>
        <w:t>Billboard</w:t>
      </w:r>
      <w:r>
        <w:t>：看板廣告投放費用</w:t>
      </w:r>
      <w:proofErr w:type="gramStart"/>
      <w:r>
        <w:t>（</w:t>
      </w:r>
      <w:proofErr w:type="gramEnd"/>
      <w:r>
        <w:t>單位：千元</w:t>
      </w:r>
      <w:proofErr w:type="spellEnd"/>
      <w:proofErr w:type="gramStart"/>
      <w:r>
        <w:t>）</w:t>
      </w:r>
      <w:proofErr w:type="gramEnd"/>
      <w:r>
        <w:br/>
        <w:t xml:space="preserve">- </w:t>
      </w:r>
      <w:proofErr w:type="spellStart"/>
      <w:r>
        <w:t>Sales</w:t>
      </w:r>
      <w:r>
        <w:t>：實際銷售成果</w:t>
      </w:r>
      <w:proofErr w:type="gramStart"/>
      <w:r>
        <w:t>（</w:t>
      </w:r>
      <w:proofErr w:type="gramEnd"/>
      <w:r>
        <w:t>單位：千元</w:t>
      </w:r>
      <w:proofErr w:type="spellEnd"/>
      <w:proofErr w:type="gramStart"/>
      <w:r>
        <w:t>）</w:t>
      </w:r>
      <w:proofErr w:type="gramEnd"/>
      <w:r>
        <w:br/>
        <w:t xml:space="preserve">- </w:t>
      </w:r>
      <w:proofErr w:type="spellStart"/>
      <w:r>
        <w:t>Class</w:t>
      </w:r>
      <w:r>
        <w:t>：銷售成效分級（</w:t>
      </w:r>
      <w:r>
        <w:t>Low</w:t>
      </w:r>
      <w:proofErr w:type="spellEnd"/>
      <w:r>
        <w:t xml:space="preserve"> / Medium</w:t>
      </w:r>
      <w:r>
        <w:t>）</w:t>
      </w:r>
      <w:r>
        <w:br/>
      </w:r>
      <w:r>
        <w:br/>
      </w:r>
      <w:proofErr w:type="spellStart"/>
      <w:r>
        <w:t>請完成以下任務</w:t>
      </w:r>
      <w:proofErr w:type="spellEnd"/>
      <w:r>
        <w:t>：</w:t>
      </w:r>
      <w:r>
        <w:br/>
      </w:r>
      <w:r>
        <w:br/>
        <w:t xml:space="preserve">1. </w:t>
      </w:r>
      <w:r>
        <w:rPr>
          <w:lang w:eastAsia="zh-TW"/>
        </w:rPr>
        <w:t>**</w:t>
      </w:r>
      <w:r>
        <w:rPr>
          <w:lang w:eastAsia="zh-TW"/>
        </w:rPr>
        <w:t>使用</w:t>
      </w:r>
      <w:r>
        <w:rPr>
          <w:lang w:eastAsia="zh-TW"/>
        </w:rPr>
        <w:t xml:space="preserve"> K-Means </w:t>
      </w:r>
      <w:r>
        <w:rPr>
          <w:lang w:eastAsia="zh-TW"/>
        </w:rPr>
        <w:t>對前三</w:t>
      </w:r>
      <w:proofErr w:type="gramStart"/>
      <w:r>
        <w:rPr>
          <w:lang w:eastAsia="zh-TW"/>
        </w:rPr>
        <w:t>個</w:t>
      </w:r>
      <w:proofErr w:type="gramEnd"/>
      <w:r>
        <w:rPr>
          <w:lang w:eastAsia="zh-TW"/>
        </w:rPr>
        <w:t>廣告特徵進行分群，並視覺化結果與群中心。</w:t>
      </w:r>
      <w:r>
        <w:rPr>
          <w:lang w:eastAsia="zh-TW"/>
        </w:rPr>
        <w:t xml:space="preserve">**  </w:t>
      </w:r>
      <w:r>
        <w:rPr>
          <w:lang w:eastAsia="zh-TW"/>
        </w:rPr>
        <w:br/>
        <w:t>2. **</w:t>
      </w:r>
      <w:r>
        <w:rPr>
          <w:lang w:eastAsia="zh-TW"/>
        </w:rPr>
        <w:t>使用</w:t>
      </w:r>
      <w:r>
        <w:rPr>
          <w:lang w:eastAsia="zh-TW"/>
        </w:rPr>
        <w:t xml:space="preserve"> SVM</w:t>
      </w:r>
      <w:r>
        <w:rPr>
          <w:lang w:eastAsia="zh-TW"/>
        </w:rPr>
        <w:t>、</w:t>
      </w:r>
      <w:r>
        <w:rPr>
          <w:lang w:eastAsia="zh-TW"/>
        </w:rPr>
        <w:t xml:space="preserve">Decision Tree </w:t>
      </w:r>
      <w:r>
        <w:rPr>
          <w:lang w:eastAsia="zh-TW"/>
        </w:rPr>
        <w:t>與</w:t>
      </w:r>
      <w:r>
        <w:rPr>
          <w:lang w:eastAsia="zh-TW"/>
        </w:rPr>
        <w:t xml:space="preserve"> Random Forest </w:t>
      </w:r>
      <w:r>
        <w:rPr>
          <w:lang w:eastAsia="zh-TW"/>
        </w:rPr>
        <w:t>模型對「</w:t>
      </w:r>
      <w:r>
        <w:rPr>
          <w:lang w:eastAsia="zh-TW"/>
        </w:rPr>
        <w:t>Class</w:t>
      </w:r>
      <w:r>
        <w:rPr>
          <w:lang w:eastAsia="zh-TW"/>
        </w:rPr>
        <w:t>」進行分類，列出準確率並比較其優劣。</w:t>
      </w:r>
      <w:r>
        <w:rPr>
          <w:lang w:eastAsia="zh-TW"/>
        </w:rPr>
        <w:t>**</w:t>
      </w:r>
      <w:r>
        <w:rPr>
          <w:lang w:eastAsia="zh-TW"/>
        </w:rPr>
        <w:br/>
        <w:t>3. **</w:t>
      </w:r>
      <w:r>
        <w:rPr>
          <w:lang w:eastAsia="zh-TW"/>
        </w:rPr>
        <w:t>假設此資料為圖像特徵轉換結果，請示意如何使用</w:t>
      </w:r>
      <w:r>
        <w:rPr>
          <w:lang w:eastAsia="zh-TW"/>
        </w:rPr>
        <w:t xml:space="preserve"> Transfer Learning </w:t>
      </w:r>
      <w:r>
        <w:rPr>
          <w:lang w:eastAsia="zh-TW"/>
        </w:rPr>
        <w:t>中的</w:t>
      </w:r>
      <w:r>
        <w:rPr>
          <w:lang w:eastAsia="zh-TW"/>
        </w:rPr>
        <w:t xml:space="preserve"> VGG16 </w:t>
      </w:r>
      <w:r>
        <w:rPr>
          <w:lang w:eastAsia="zh-TW"/>
        </w:rPr>
        <w:t>進</w:t>
      </w:r>
      <w:r>
        <w:rPr>
          <w:lang w:eastAsia="zh-TW"/>
        </w:rPr>
        <w:lastRenderedPageBreak/>
        <w:t>行特徵提取後建模。</w:t>
      </w:r>
      <w:r>
        <w:rPr>
          <w:lang w:eastAsia="zh-TW"/>
        </w:rPr>
        <w:t>**</w:t>
      </w:r>
      <w:r>
        <w:rPr>
          <w:lang w:eastAsia="zh-TW"/>
        </w:rPr>
        <w:br/>
        <w:t>4. **</w:t>
      </w:r>
      <w:r>
        <w:rPr>
          <w:lang w:eastAsia="zh-TW"/>
        </w:rPr>
        <w:t>使用</w:t>
      </w:r>
      <w:r>
        <w:rPr>
          <w:lang w:eastAsia="zh-TW"/>
        </w:rPr>
        <w:t xml:space="preserve"> Silhouette Score </w:t>
      </w:r>
      <w:r>
        <w:rPr>
          <w:lang w:eastAsia="zh-TW"/>
        </w:rPr>
        <w:t>評估</w:t>
      </w:r>
      <w:proofErr w:type="gramStart"/>
      <w:r>
        <w:rPr>
          <w:lang w:eastAsia="zh-TW"/>
        </w:rPr>
        <w:t>最佳群數</w:t>
      </w:r>
      <w:proofErr w:type="gramEnd"/>
      <w:r>
        <w:rPr>
          <w:lang w:eastAsia="zh-TW"/>
        </w:rPr>
        <w:t>（</w:t>
      </w:r>
      <w:r>
        <w:rPr>
          <w:lang w:eastAsia="zh-TW"/>
        </w:rPr>
        <w:t>k=2~5</w:t>
      </w:r>
      <w:r>
        <w:rPr>
          <w:lang w:eastAsia="zh-TW"/>
        </w:rPr>
        <w:t>），並標示最佳</w:t>
      </w:r>
      <w:r>
        <w:rPr>
          <w:lang w:eastAsia="zh-TW"/>
        </w:rPr>
        <w:t xml:space="preserve"> k </w:t>
      </w:r>
      <w:r>
        <w:rPr>
          <w:lang w:eastAsia="zh-TW"/>
        </w:rPr>
        <w:t>值。</w:t>
      </w:r>
      <w:r>
        <w:rPr>
          <w:lang w:eastAsia="zh-TW"/>
        </w:rPr>
        <w:t>**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lang w:eastAsia="zh-TW"/>
        </w:rPr>
        <w:t>請以</w:t>
      </w:r>
      <w:r>
        <w:rPr>
          <w:lang w:eastAsia="zh-TW"/>
        </w:rPr>
        <w:t xml:space="preserve"> Python </w:t>
      </w:r>
      <w:r>
        <w:rPr>
          <w:lang w:eastAsia="zh-TW"/>
        </w:rPr>
        <w:t>撰寫完整程式，檔案命名為：</w:t>
      </w:r>
      <w:r>
        <w:rPr>
          <w:lang w:eastAsia="zh-TW"/>
        </w:rPr>
        <w:t>`marketing_analysis.py`</w:t>
      </w:r>
    </w:p>
    <w:p w14:paraId="7B9F1471" w14:textId="20E027CB" w:rsidR="005D409C" w:rsidRDefault="005D409C">
      <w:pPr>
        <w:rPr>
          <w:rFonts w:eastAsia="新細明體"/>
          <w:lang w:eastAsia="zh-TW"/>
        </w:rPr>
      </w:pPr>
    </w:p>
    <w:p w14:paraId="52634A39" w14:textId="46233E61" w:rsidR="005D409C" w:rsidRDefault="005D409C">
      <w:pPr>
        <w:rPr>
          <w:rFonts w:eastAsia="新細明體"/>
          <w:lang w:eastAsia="zh-TW"/>
        </w:rPr>
      </w:pPr>
    </w:p>
    <w:p w14:paraId="0F23731A" w14:textId="6FA738CA" w:rsidR="005D409C" w:rsidRDefault="005D409C" w:rsidP="005D409C">
      <w:pPr>
        <w:rPr>
          <w:lang w:eastAsia="zh-TW"/>
        </w:rPr>
      </w:pPr>
      <w:r>
        <w:rPr>
          <w:rFonts w:eastAsia="新細明體" w:hint="eastAsia"/>
          <w:lang w:eastAsia="zh-TW"/>
        </w:rPr>
        <w:t>三</w:t>
      </w:r>
      <w:r>
        <w:rPr>
          <w:rFonts w:eastAsia="新細明體" w:hint="eastAsia"/>
          <w:lang w:eastAsia="zh-TW"/>
        </w:rPr>
        <w:t xml:space="preserve">. </w:t>
      </w:r>
      <w:r>
        <w:rPr>
          <w:lang w:eastAsia="zh-TW"/>
        </w:rPr>
        <w:t>請根據以下提供的初始程式碼，完成下列任務：</w:t>
      </w:r>
    </w:p>
    <w:p w14:paraId="5E036577" w14:textId="77777777" w:rsidR="005D409C" w:rsidRDefault="005D409C" w:rsidP="005D409C">
      <w:pPr>
        <w:pStyle w:val="a0"/>
      </w:pPr>
      <w:proofErr w:type="spellStart"/>
      <w:r>
        <w:t>任務說明</w:t>
      </w:r>
      <w:proofErr w:type="spellEnd"/>
      <w:r>
        <w:t>：</w:t>
      </w:r>
    </w:p>
    <w:p w14:paraId="435868D6" w14:textId="77777777" w:rsidR="005D409C" w:rsidRDefault="005D409C" w:rsidP="005D409C">
      <w:pPr>
        <w:pStyle w:val="a"/>
      </w:pPr>
      <w:r>
        <w:t xml:space="preserve">1. </w:t>
      </w:r>
      <w:proofErr w:type="spellStart"/>
      <w:r>
        <w:t>模型調整：在原本的</w:t>
      </w:r>
      <w:proofErr w:type="spellEnd"/>
      <w:r>
        <w:t xml:space="preserve"> CNN </w:t>
      </w:r>
      <w:proofErr w:type="spellStart"/>
      <w:r>
        <w:t>架構中，請加入一層</w:t>
      </w:r>
      <w:proofErr w:type="spellEnd"/>
      <w:r>
        <w:t xml:space="preserve"> Dropout(p=0.</w:t>
      </w:r>
      <w:proofErr w:type="gramStart"/>
      <w:r>
        <w:t>3)</w:t>
      </w:r>
      <w:r>
        <w:t>，</w:t>
      </w:r>
      <w:proofErr w:type="spellStart"/>
      <w:proofErr w:type="gramEnd"/>
      <w:r>
        <w:t>以減少</w:t>
      </w:r>
      <w:proofErr w:type="spellEnd"/>
      <w:r>
        <w:t xml:space="preserve"> overfitting</w:t>
      </w:r>
      <w:r>
        <w:t>。</w:t>
      </w:r>
    </w:p>
    <w:p w14:paraId="31BAB515" w14:textId="77777777" w:rsidR="005D409C" w:rsidRDefault="005D409C" w:rsidP="005D409C">
      <w:pPr>
        <w:pStyle w:val="a"/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訓練與測試：對修改後的模型使用</w:t>
      </w:r>
      <w:r>
        <w:rPr>
          <w:lang w:eastAsia="zh-TW"/>
        </w:rPr>
        <w:t xml:space="preserve"> 80% </w:t>
      </w:r>
      <w:r>
        <w:rPr>
          <w:lang w:eastAsia="zh-TW"/>
        </w:rPr>
        <w:t>訓練資料與</w:t>
      </w:r>
      <w:r>
        <w:rPr>
          <w:lang w:eastAsia="zh-TW"/>
        </w:rPr>
        <w:t xml:space="preserve"> 20% </w:t>
      </w:r>
      <w:r>
        <w:rPr>
          <w:lang w:eastAsia="zh-TW"/>
        </w:rPr>
        <w:t>測試資料進行訓練與測試。</w:t>
      </w:r>
    </w:p>
    <w:p w14:paraId="62C1AA36" w14:textId="77777777" w:rsidR="005D409C" w:rsidRDefault="005D409C" w:rsidP="005D409C">
      <w:pPr>
        <w:pStyle w:val="a"/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準確率視覺化：紀錄每</w:t>
      </w:r>
      <w:proofErr w:type="gramStart"/>
      <w:r>
        <w:rPr>
          <w:lang w:eastAsia="zh-TW"/>
        </w:rPr>
        <w:t>個</w:t>
      </w:r>
      <w:proofErr w:type="gramEnd"/>
      <w:r>
        <w:rPr>
          <w:lang w:eastAsia="zh-TW"/>
        </w:rPr>
        <w:t xml:space="preserve"> epoch </w:t>
      </w:r>
      <w:r>
        <w:rPr>
          <w:lang w:eastAsia="zh-TW"/>
        </w:rPr>
        <w:t>的訓練與測試準確率，並畫出準確率折線圖（</w:t>
      </w:r>
      <w:r>
        <w:rPr>
          <w:lang w:eastAsia="zh-TW"/>
        </w:rPr>
        <w:t>train vs test</w:t>
      </w:r>
      <w:r>
        <w:rPr>
          <w:lang w:eastAsia="zh-TW"/>
        </w:rPr>
        <w:t>）。</w:t>
      </w:r>
    </w:p>
    <w:p w14:paraId="3AABD3AD" w14:textId="77777777" w:rsidR="005D409C" w:rsidRDefault="005D409C" w:rsidP="005D409C">
      <w:pPr>
        <w:pStyle w:val="a"/>
      </w:pPr>
      <w:r>
        <w:t xml:space="preserve">4. Dropout </w:t>
      </w:r>
      <w:proofErr w:type="spellStart"/>
      <w:r>
        <w:t>比較分析</w:t>
      </w:r>
      <w:proofErr w:type="spellEnd"/>
      <w:r>
        <w:t>：</w:t>
      </w:r>
    </w:p>
    <w:p w14:paraId="6CE46990" w14:textId="77777777" w:rsidR="005D409C" w:rsidRDefault="005D409C" w:rsidP="005D409C">
      <w:pPr>
        <w:pStyle w:val="a0"/>
        <w:rPr>
          <w:lang w:eastAsia="zh-TW"/>
        </w:rPr>
      </w:pPr>
      <w:r>
        <w:rPr>
          <w:lang w:eastAsia="zh-TW"/>
        </w:rPr>
        <w:t xml:space="preserve">   - </w:t>
      </w:r>
      <w:r>
        <w:rPr>
          <w:lang w:eastAsia="zh-TW"/>
        </w:rPr>
        <w:t>無</w:t>
      </w:r>
      <w:r>
        <w:rPr>
          <w:lang w:eastAsia="zh-TW"/>
        </w:rPr>
        <w:t xml:space="preserve"> Dropout </w:t>
      </w:r>
      <w:r>
        <w:rPr>
          <w:lang w:eastAsia="zh-TW"/>
        </w:rPr>
        <w:t>模型的最終測試準確率</w:t>
      </w:r>
    </w:p>
    <w:p w14:paraId="11B2B1BA" w14:textId="77777777" w:rsidR="005D409C" w:rsidRDefault="005D409C" w:rsidP="005D409C">
      <w:pPr>
        <w:pStyle w:val="a0"/>
        <w:rPr>
          <w:lang w:eastAsia="zh-TW"/>
        </w:rPr>
      </w:pPr>
      <w:r>
        <w:rPr>
          <w:lang w:eastAsia="zh-TW"/>
        </w:rPr>
        <w:t xml:space="preserve">   - </w:t>
      </w:r>
      <w:r>
        <w:rPr>
          <w:lang w:eastAsia="zh-TW"/>
        </w:rPr>
        <w:t>有</w:t>
      </w:r>
      <w:r>
        <w:rPr>
          <w:lang w:eastAsia="zh-TW"/>
        </w:rPr>
        <w:t xml:space="preserve"> Dropout </w:t>
      </w:r>
      <w:r>
        <w:rPr>
          <w:lang w:eastAsia="zh-TW"/>
        </w:rPr>
        <w:t>模型的最終測試準確率</w:t>
      </w:r>
    </w:p>
    <w:p w14:paraId="0F58DC27" w14:textId="77777777" w:rsidR="005D409C" w:rsidRDefault="005D409C" w:rsidP="005D409C">
      <w:pPr>
        <w:pStyle w:val="a0"/>
        <w:rPr>
          <w:lang w:eastAsia="zh-TW"/>
        </w:rPr>
      </w:pPr>
      <w:r>
        <w:rPr>
          <w:lang w:eastAsia="zh-TW"/>
        </w:rPr>
        <w:t xml:space="preserve">   - </w:t>
      </w:r>
      <w:r>
        <w:rPr>
          <w:lang w:eastAsia="zh-TW"/>
        </w:rPr>
        <w:t>說明是否因</w:t>
      </w:r>
      <w:r>
        <w:rPr>
          <w:lang w:eastAsia="zh-TW"/>
        </w:rPr>
        <w:t xml:space="preserve"> Dropout </w:t>
      </w:r>
      <w:r>
        <w:rPr>
          <w:lang w:eastAsia="zh-TW"/>
        </w:rPr>
        <w:t>而造成測試準確率提升或下降，並推論可能原因。</w:t>
      </w:r>
    </w:p>
    <w:p w14:paraId="5F0284C1" w14:textId="77777777" w:rsidR="005D409C" w:rsidRDefault="005D409C" w:rsidP="005D409C">
      <w:pPr>
        <w:pStyle w:val="a0"/>
      </w:pPr>
      <w:proofErr w:type="spellStart"/>
      <w:r>
        <w:t>附註</w:t>
      </w:r>
      <w:proofErr w:type="spellEnd"/>
      <w:r>
        <w:t>：</w:t>
      </w:r>
    </w:p>
    <w:p w14:paraId="7EABCFFA" w14:textId="77777777" w:rsidR="005D409C" w:rsidRDefault="005D409C" w:rsidP="005D409C">
      <w:pPr>
        <w:pStyle w:val="a0"/>
        <w:rPr>
          <w:lang w:eastAsia="zh-TW"/>
        </w:rPr>
      </w:pPr>
      <w:r>
        <w:rPr>
          <w:lang w:eastAsia="zh-TW"/>
        </w:rPr>
        <w:t xml:space="preserve"> - </w:t>
      </w:r>
      <w:r>
        <w:rPr>
          <w:lang w:eastAsia="zh-TW"/>
        </w:rPr>
        <w:t>請使用</w:t>
      </w:r>
      <w:r>
        <w:rPr>
          <w:lang w:eastAsia="zh-TW"/>
        </w:rPr>
        <w:t xml:space="preserve"> MNIST </w:t>
      </w:r>
      <w:r>
        <w:rPr>
          <w:lang w:eastAsia="zh-TW"/>
        </w:rPr>
        <w:t>作為訓練資料集（題目程式碼中已內建）。</w:t>
      </w:r>
    </w:p>
    <w:p w14:paraId="2056B14B" w14:textId="77777777" w:rsidR="005D409C" w:rsidRDefault="005D409C" w:rsidP="005D409C">
      <w:pPr>
        <w:pStyle w:val="a0"/>
        <w:rPr>
          <w:lang w:eastAsia="zh-TW"/>
        </w:rPr>
      </w:pPr>
      <w:r>
        <w:rPr>
          <w:lang w:eastAsia="zh-TW"/>
        </w:rPr>
        <w:t xml:space="preserve"> - </w:t>
      </w:r>
      <w:r>
        <w:rPr>
          <w:lang w:eastAsia="zh-TW"/>
        </w:rPr>
        <w:t>本題可在相同架構下，訓練兩次模型（一次加</w:t>
      </w:r>
      <w:r>
        <w:rPr>
          <w:lang w:eastAsia="zh-TW"/>
        </w:rPr>
        <w:t xml:space="preserve"> Dropout</w:t>
      </w:r>
      <w:r>
        <w:rPr>
          <w:lang w:eastAsia="zh-TW"/>
        </w:rPr>
        <w:t>，一次不加）來進行比較。</w:t>
      </w:r>
    </w:p>
    <w:p w14:paraId="38DC4D4F" w14:textId="77777777" w:rsidR="005D409C" w:rsidRDefault="005D409C" w:rsidP="005D409C">
      <w:proofErr w:type="spellStart"/>
      <w:r>
        <w:t>起始程式碼：請下載</w:t>
      </w:r>
      <w:proofErr w:type="spellEnd"/>
      <w:r>
        <w:t xml:space="preserve"> </w:t>
      </w:r>
      <w:proofErr w:type="spellStart"/>
      <w:r>
        <w:t>CNN_Classification.py</w:t>
      </w:r>
      <w:r>
        <w:t>，完成補充功能與作答</w:t>
      </w:r>
      <w:proofErr w:type="spellEnd"/>
      <w:r>
        <w:t>。</w:t>
      </w:r>
    </w:p>
    <w:p w14:paraId="511CE8A1" w14:textId="768E98FA" w:rsidR="005D409C" w:rsidRPr="005D409C" w:rsidRDefault="005D409C">
      <w:pPr>
        <w:rPr>
          <w:rFonts w:eastAsia="新細明體" w:hint="eastAsia"/>
          <w:lang w:eastAsia="zh-TW"/>
        </w:rPr>
      </w:pPr>
    </w:p>
    <w:sectPr w:rsidR="005D409C" w:rsidRPr="005D4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409C"/>
    <w:rsid w:val="00743B8A"/>
    <w:rsid w:val="00AA1D8D"/>
    <w:rsid w:val="00B47730"/>
    <w:rsid w:val="00B55D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EC731"/>
  <w14:defaultImageDpi w14:val="300"/>
  <w15:docId w15:val="{3420052E-F34B-4869-893C-12590E26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</cp:lastModifiedBy>
  <cp:revision>2</cp:revision>
  <dcterms:created xsi:type="dcterms:W3CDTF">2025-06-04T13:55:00Z</dcterms:created>
  <dcterms:modified xsi:type="dcterms:W3CDTF">2025-06-04T13:55:00Z</dcterms:modified>
  <cp:category/>
</cp:coreProperties>
</file>