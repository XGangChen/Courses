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第九章：人工神經網路與深度學習（Artificial Neural Networks and Deep Learning）</w:t>
      </w:r>
    </w:p>
    <w:p>
      <w:pPr>
        <w:pStyle w:val="Heading2"/>
      </w:pPr>
      <w:r>
        <w:t>📖 章節簡介與補充重點</w:t>
      </w:r>
    </w:p>
    <w:p>
      <w:r>
        <w:t>本章介紹人工神經網路（ANN）的基本架構與運作原理，包括感知機、多層感知機（MLP）、啟動函數、損失函數與反向傳播法（Backpropagation）。此外也探討深度學習（Deep Learning）的優勢、挑戰與常見問題（如梯度消失）。</w:t>
        <w:br/>
        <w:br/>
        <w:t>重點主題包括：</w:t>
        <w:br/>
        <w:t>1. 感知機與 MLP 的架構與數學模型。</w:t>
        <w:br/>
        <w:t>2. 常見啟動函數（Sigmoid、Tanh、ReLU）與特性比較。</w:t>
        <w:br/>
        <w:t>3. 損失函數與反向傳播（含梯度計算與參數更新）。</w:t>
        <w:br/>
        <w:t>4. 深度學習中的困境與改善方法（如 Batch Normalization）。</w:t>
        <w:br/>
      </w:r>
    </w:p>
    <w:p>
      <w:pPr>
        <w:pStyle w:val="Heading2"/>
      </w:pPr>
      <w:r>
        <w:t>🧠 名詞解釋（Term Explanation）</w:t>
      </w:r>
    </w:p>
    <w:p>
      <w:r>
        <w:t>感知機（Perceptron）</w:t>
        <w:br/>
        <w:t>中文：最早期的神經元模型，透過加權輸入與閾值判斷輸出。</w:t>
        <w:br/>
        <w:t>英文：The earliest neural model that uses weighted inputs and a threshold to decide output.</w:t>
        <w:br/>
      </w:r>
    </w:p>
    <w:p>
      <w:r>
        <w:t>多層感知機（MLP）</w:t>
        <w:br/>
        <w:t>中文：具有一個或多個隱藏層的神經網路，可處理非線性問題。</w:t>
        <w:br/>
        <w:t>英文：Neural networks with one or more hidden layers capable of modeling nonlinear patterns.</w:t>
        <w:br/>
      </w:r>
    </w:p>
    <w:p>
      <w:r>
        <w:t>啟動函數（Activation Function）</w:t>
        <w:br/>
        <w:t>中文：決定神經元輸出的非線性函數，如 Sigmoid、ReLU。</w:t>
        <w:br/>
        <w:t>英文：Nonlinear functions like Sigmoid or ReLU that determine neuron output.</w:t>
        <w:br/>
      </w:r>
    </w:p>
    <w:p>
      <w:r>
        <w:t>ReLU 函數</w:t>
        <w:br/>
        <w:t>中文：常用啟動函數，輸入大於 0 則輸出本身，否則為 0。</w:t>
        <w:br/>
        <w:t>英文：A popular activation function: output equals input if positive, else 0.</w:t>
        <w:br/>
      </w:r>
    </w:p>
    <w:p>
      <w:r>
        <w:t>梯度消失問題</w:t>
        <w:br/>
        <w:t>中文：在深層網路中，反向傳播時梯度逐漸趨近於 0，導致前層無法有效學習。</w:t>
        <w:br/>
        <w:t>英文：In deep networks, gradients shrink during backpropagation, hindering learning in early layers.</w:t>
        <w:br/>
      </w:r>
    </w:p>
    <w:p>
      <w:r>
        <w:t>反向傳播法（Backpropagation）</w:t>
        <w:br/>
        <w:t>中文：透過鏈式法則計算損失函數對每層參數的梯度，用以更新權重。</w:t>
        <w:br/>
        <w:t>英文：Computes gradients layer-by-layer via chain rule to update weights.</w:t>
        <w:br/>
      </w:r>
    </w:p>
    <w:p>
      <w:r>
        <w:t>損失函數（Loss Function）</w:t>
        <w:br/>
        <w:t>中文：衡量模型預測與實際目標之間的誤差，如 MSE、Cross-Entropy。</w:t>
        <w:br/>
        <w:t>英文：Measures prediction error, e.g., Mean Squared Error or Cross-Entropy.</w:t>
        <w:br/>
      </w:r>
    </w:p>
    <w:p>
      <w:r>
        <w:t>深度學習（Deep Learning）</w:t>
        <w:br/>
        <w:t>中文：利用多層神經網路學習高層特徵表示的技術。</w:t>
        <w:br/>
        <w:t>英文：Uses multi-layer neural networks to learn hierarchical feature representations.</w:t>
        <w:br/>
      </w:r>
    </w:p>
    <w:p>
      <w:r>
        <w:t>Batch Normalization</w:t>
        <w:br/>
        <w:t>中文：在每層輸出上進行正規化，加速訓練與穩定梯度。</w:t>
        <w:br/>
        <w:t>英文：Normalizes intermediate layer outputs to accelerate training and stabilize gradients.</w:t>
        <w:br/>
      </w:r>
    </w:p>
    <w:p>
      <w:r>
        <w:t>Dropout</w:t>
        <w:br/>
        <w:t>中文：隨機忽略部分神經元，以減少過擬合風險。</w:t>
        <w:br/>
        <w:t>英文：Randomly drops neurons during training to reduce overfitting.</w:t>
        <w:br/>
      </w:r>
    </w:p>
    <w:p>
      <w:pPr>
        <w:pStyle w:val="Heading2"/>
      </w:pPr>
      <w:r>
        <w:t>📚 名詞比較（Term Comparison）</w:t>
      </w:r>
    </w:p>
    <w:p>
      <w:r>
        <w:t>📌 Sigmoid vs. ReLU vs. Tanh</w:t>
        <w:br/>
        <w:t>中文：Sigmoid 與 Tanh 在輸入極端時容易梯度消失；ReLU 可避免此問題但可能造成 dead neurons。</w:t>
        <w:br/>
        <w:t>英文：Sigmoid/Tanh may cause vanishing gradients; ReLU avoids that but risks dead neurons.</w:t>
        <w:br/>
        <w:br/>
        <w:t>📌 MLP vs. Logistic Regression</w:t>
        <w:br/>
        <w:t>中文：Logistic Regression 是單層線性分類器；MLP 含隱藏層可處理非線性問題。</w:t>
        <w:br/>
        <w:t>英文：Logistic Regression is a single-layer linear classifier; MLP handles nonlinear patterns with hidden layers.</w:t>
        <w:br/>
        <w:br/>
        <w:t>📌 Backpropagation vs. Gradient Descent</w:t>
        <w:br/>
        <w:t>中文：Backpropagation 計算梯度；Gradient Descent 使用梯度來更新參數。</w:t>
        <w:br/>
        <w:t>英文：Backpropagation computes gradients; Gradient Descent updates parameters using those gradients.</w:t>
        <w:br/>
      </w:r>
    </w:p>
    <w:p>
      <w:pPr>
        <w:pStyle w:val="Heading2"/>
      </w:pPr>
      <w:r>
        <w:t>📝 模擬出題與中英文詳解（包含解釋性問題）</w:t>
      </w:r>
    </w:p>
    <w:p>
      <w:r>
        <w:t>Q1: Q1. 為什麼 MLP 能處理非線性分類，而感知機無法？請解釋其差異。</w:t>
        <w:br/>
        <w:t>答：感知機僅能處理線性可分問題；MLP 透過隱藏層與非線性啟動函數能擬合複雜邊界。</w:t>
        <w:br/>
        <w:t>Perceptron handles only linearly separable data; MLP can model complex boundaries using hidden layers and nonlinear activations.</w:t>
        <w:br/>
      </w:r>
    </w:p>
    <w:p>
      <w:r>
        <w:t>Q2: Q2. 為何深度神經網路會出現梯度消失問題？有何解法？</w:t>
        <w:br/>
        <w:t>答：因為 Sigmoid/Tanh 的梯度會隨層數遞減；可用 ReLU 或 Batch Normalization 改善。</w:t>
        <w:br/>
        <w:t>Due to shrinking gradients in Sigmoid/Tanh; solved by ReLU or Batch Normalization.</w:t>
        <w:br/>
      </w:r>
    </w:p>
    <w:p>
      <w:r>
        <w:t>Q3: Q3. 請說明反向傳播法如何計算梯度？為何使用鏈式法則？</w:t>
        <w:br/>
        <w:t>答：反向傳播利用鏈式法則，逐層從輸出往前計算誤差對權重的偏導數。</w:t>
        <w:br/>
        <w:t>Backpropagation uses chain rule to compute weight gradients layer by layer from output backward.</w:t>
        <w:br/>
      </w:r>
    </w:p>
    <w:p>
      <w:r>
        <w:t>Q4: Q4. 在訓練深度學習模型時，Dropout 的目的為何？其如何改善模型泛化能力？</w:t>
        <w:br/>
        <w:t>答：Dropout 隨機忽略神經元，減少過擬合，讓模型不依賴特定神經元。</w:t>
        <w:br/>
        <w:t>Dropout randomly disables neurons, reducing overfitting and encouraging robustness.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標楷體" w:hAnsi="標楷體" w:eastAsia="標楷體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