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第八章：分類（Classification）</w:t>
      </w:r>
    </w:p>
    <w:p>
      <w:pPr>
        <w:pStyle w:val="Heading2"/>
      </w:pPr>
      <w:r>
        <w:t>📖 章節簡介與補充重點</w:t>
      </w:r>
    </w:p>
    <w:p>
      <w:r>
        <w:t>本章介紹分類任務的基本概念與常用演算法，包括 KNN（K-Nearest Neighbors）、決策樹（Decision Tree）、隨機森林（Random Forest）等。分類是監督式學習中最常見的任務之一，其目標是從已知標記資料中學習分類邊界，進而對新資料進行預測。</w:t>
        <w:br/>
        <w:br/>
        <w:t>此外，本章也強調模型訓練與評估的技巧，例如混淆矩陣、精確率（Precision）、召回率（Recall）、F1 分數（F1 Score）等，並探討 Underfitting 與 Overfitting 的問題與解法。</w:t>
      </w:r>
    </w:p>
    <w:p>
      <w:pPr>
        <w:pStyle w:val="Heading2"/>
      </w:pPr>
      <w:r>
        <w:t>🧠 名詞解釋（Term Explanation）</w:t>
      </w:r>
    </w:p>
    <w:p>
      <w:r>
        <w:t>分類（Classification）</w:t>
        <w:br/>
        <w:t>中文：將輸入資料分為離散類別的一種監督式學習。</w:t>
        <w:br/>
        <w:t>英文：Supervised learning that categorizes input data into discrete classes.</w:t>
        <w:br/>
      </w:r>
    </w:p>
    <w:p>
      <w:r>
        <w:t>KNN（K-Nearest Neighbors）</w:t>
        <w:br/>
        <w:t>中文：將新樣本歸類為 k 個鄰近樣本中最多的類別。</w:t>
        <w:br/>
        <w:t>英文：Classifies a sample based on the majority class among its k nearest neighbors.</w:t>
        <w:br/>
      </w:r>
    </w:p>
    <w:p>
      <w:r>
        <w:t>決策樹（Decision Tree）</w:t>
        <w:br/>
        <w:t>中文：透過資料特徵不斷分裂節點形成樹狀結構來進行分類。</w:t>
        <w:br/>
        <w:t>英文：A tree-like model that splits data based on features to classify outcomes.</w:t>
        <w:br/>
      </w:r>
    </w:p>
    <w:p>
      <w:r>
        <w:t>隨機森林（Random Forest）</w:t>
        <w:br/>
        <w:t>中文：集成多棵決策樹進行預測以提升準確率與穩定性。</w:t>
        <w:br/>
        <w:t>英文：An ensemble of decision trees that improves prediction accuracy and robustness.</w:t>
        <w:br/>
      </w:r>
    </w:p>
    <w:p>
      <w:r>
        <w:t>混淆矩陣（Confusion Matrix）</w:t>
        <w:br/>
        <w:t>中文：列出預測與實際類別的交叉分布，用以評估分類模型效能。</w:t>
        <w:br/>
        <w:t>英文：A matrix showing the relationship between actual and predicted labels.</w:t>
        <w:br/>
      </w:r>
    </w:p>
    <w:p>
      <w:r>
        <w:t>精確率（Precision）</w:t>
        <w:br/>
        <w:t>中文：真正例在所有被預測為正例中的比例。</w:t>
        <w:br/>
        <w:t>英文：The ratio of true positives to all predicted positives.</w:t>
        <w:br/>
      </w:r>
    </w:p>
    <w:p>
      <w:r>
        <w:t>召回率（Recall）</w:t>
        <w:br/>
        <w:t>中文：真正例在所有實際正例中的比例。</w:t>
        <w:br/>
        <w:t>英文：The ratio of true positives to all actual positives.</w:t>
        <w:br/>
      </w:r>
    </w:p>
    <w:p>
      <w:r>
        <w:t>F1 分數</w:t>
        <w:br/>
        <w:t>中文：Precision 與 Recall 的調和平均數，用來綜合評估模型效能。</w:t>
        <w:br/>
        <w:t>英文：The harmonic mean of precision and recall for balanced evaluation.</w:t>
        <w:br/>
      </w:r>
    </w:p>
    <w:p>
      <w:r>
        <w:t>Overfitting</w:t>
        <w:br/>
        <w:t>中文：模型過度擬合訓練資料，對測試資料表現差。</w:t>
        <w:br/>
        <w:t>英文：Model fits training data too closely and performs poorly on unseen data.</w:t>
        <w:br/>
      </w:r>
    </w:p>
    <w:p>
      <w:r>
        <w:t>Underfitting</w:t>
        <w:br/>
        <w:t>中文：模型無法擬合訓練資料，準確率低。</w:t>
        <w:br/>
        <w:t>英文：Model is too simple to capture the underlying patterns of the data.</w:t>
        <w:br/>
      </w:r>
    </w:p>
    <w:p>
      <w:pPr>
        <w:pStyle w:val="Heading2"/>
      </w:pPr>
      <w:r>
        <w:t>📚 名詞比較（Term Comparison）</w:t>
      </w:r>
    </w:p>
    <w:p>
      <w:r>
        <w:t>📌 KNN vs. 決策樹</w:t>
        <w:br/>
        <w:t>中文：KNN 是基於鄰近樣本，無訓練過程，預測時間長；決策樹有訓練過程，預測快但容易過擬合。</w:t>
        <w:br/>
        <w:t>英文：KNN is instance-based, slow at prediction; Decision Tree builds a model, fast prediction but prone to overfitting.</w:t>
        <w:br/>
        <w:br/>
        <w:t>📌 Precision vs. Recall</w:t>
        <w:br/>
        <w:t>中文：Precision 著重於預測正確率；Recall 著重於找出所有正例。若應用在醫療領域，通常更重視 Recall。</w:t>
        <w:br/>
        <w:t>英文：Precision focuses on prediction accuracy; Recall emphasizes capturing all positives. In medical applications, Recall is often prioritized.</w:t>
        <w:br/>
        <w:br/>
        <w:t>📌 Overfitting vs. Underfitting</w:t>
        <w:br/>
        <w:t>中文：Overfitting 表示模型太複雜，Underfitting 表示模型太簡單。需透過調參與交叉驗證避免。</w:t>
        <w:br/>
        <w:t>英文：Overfitting implies overly complex model; Underfitting means too simple. Use tuning and cross-validation to prevent both.</w:t>
        <w:br/>
      </w:r>
    </w:p>
    <w:p>
      <w:pPr>
        <w:pStyle w:val="Heading2"/>
      </w:pPr>
      <w:r>
        <w:t>📝 模擬出題與中英文詳解（包含解釋性問題）</w:t>
      </w:r>
    </w:p>
    <w:p>
      <w:r>
        <w:t>Q1: Q1. 為什麼 KNN 預測時需要儲存整個訓練資料集？它有什麼優缺點？</w:t>
        <w:br/>
        <w:t>答：因為 KNN 是記憶式學習（lazy learner），沒有明確的訓練過程，預測時需計算所有資料距離，優點是簡單但效率低。</w:t>
        <w:br/>
        <w:t>KNN is a memory-based method (lazy learner) that stores all training data and computes distances at prediction. It's simple but slow.</w:t>
        <w:br/>
      </w:r>
    </w:p>
    <w:p>
      <w:r>
        <w:t>Q2: Q2. 為何隨機森林能有效解決決策樹的過擬合問題？其做法為何？</w:t>
        <w:br/>
        <w:t>答：隨機森林透過多棵不同資料與特徵的決策樹進行集成，並使用多數投票決策，增加模型穩定性與泛化能力。</w:t>
        <w:br/>
        <w:t>Random Forest reduces overfitting by combining multiple decision trees with random sampling and majority voting.</w:t>
        <w:br/>
      </w:r>
    </w:p>
    <w:p>
      <w:r>
        <w:t>Q3: Q3. Precision 與 Recall 何時可能產生衝突？如何透過 F1 分數解決？</w:t>
        <w:br/>
        <w:t>答：當預測正例數過多時，Recall 高但 Precision 低；反之亦然。F1 分數平衡兩者權重，適合整體評估。</w:t>
        <w:br/>
        <w:t>When predicting many positives, Recall may be high but Precision low, and vice versa. F1 Score balances both for fair evaluation.</w:t>
        <w:br/>
      </w:r>
    </w:p>
    <w:p>
      <w:r>
        <w:t>Q4: Q4. 如何透過混淆矩陣評估分類模型的效能？請解釋 TP, FP, FN, TN 各代表什麼意思。</w:t>
        <w:br/>
        <w:t>答：混淆矩陣列出四種預測結果：TP 真正例、FP 假正例、FN 假負例、TN 真負例，可進一步計算 Precision 與 Recall。</w:t>
        <w:br/>
        <w:t>Confusion matrix displays TP (true positive), FP (false positive), FN (false negative), and TN (true negative), enabling metric computation.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標楷體" w:hAnsi="標楷體" w:eastAsia="標楷體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