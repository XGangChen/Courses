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模擬程式題（Machine Learning Midterm – Programming Style）</w:t>
      </w:r>
    </w:p>
    <w:p>
      <w:pPr>
        <w:pStyle w:val="Heading2"/>
      </w:pPr>
      <w:r>
        <w:t>Q1. Logistic Regression (Gradient Descent)</w:t>
      </w:r>
    </w:p>
    <w:p>
      <w:r>
        <w:t>(a) Implement logistic regression from scratch using gradient descent (no library implementation).</w:t>
        <w:br/>
        <w:t>(b) Plot the cost function (log-loss) over iterations.</w:t>
        <w:br/>
        <w:t>(c) Use the model to predict 5 test samples and explain results.</w:t>
      </w:r>
    </w:p>
    <w:p>
      <w:pPr>
        <w:pStyle w:val="IntenseQuote"/>
      </w:pPr>
      <w:r>
        <w:t>🔽 Sample Code:</w:t>
      </w:r>
    </w:p>
    <w:p>
      <w:r>
        <w:t>import numpy as np</w:t>
        <w:br/>
        <w:t>import matplotlib.pyplot as plt</w:t>
        <w:br/>
        <w:br/>
        <w:t># Sigmoid function</w:t>
        <w:br/>
        <w:t>def sigmoid(z):</w:t>
        <w:br/>
        <w:t xml:space="preserve">    return 1 / (1 + np.exp(-z))</w:t>
        <w:br/>
        <w:br/>
        <w:t># Logistic loss</w:t>
        <w:br/>
        <w:t>def compute_cost(X, y, theta):</w:t>
        <w:br/>
        <w:t xml:space="preserve">    m = len(y)</w:t>
        <w:br/>
        <w:t xml:space="preserve">    h = sigmoid(X @ theta)</w:t>
        <w:br/>
        <w:t xml:space="preserve">    return -(1/m) * np.sum(y * np.log(h + 1e-5) + (1 - y) * np.log(1 - h + 1e-5))</w:t>
        <w:br/>
        <w:br/>
        <w:t># Gradient descent</w:t>
        <w:br/>
        <w:t>def logistic_regression(X, y, lr=0.1, epochs=1000):</w:t>
        <w:br/>
        <w:t xml:space="preserve">    m, n = X.shape</w:t>
        <w:br/>
        <w:t xml:space="preserve">    theta = np.zeros((n, 1))</w:t>
        <w:br/>
        <w:t xml:space="preserve">    costs = []</w:t>
        <w:br/>
        <w:br/>
        <w:t xml:space="preserve">    for _ in range(epochs):</w:t>
        <w:br/>
        <w:t xml:space="preserve">        h = sigmoid(X @ theta)</w:t>
        <w:br/>
        <w:t xml:space="preserve">        gradient = (X.T @ (h - y)) / m</w:t>
        <w:br/>
        <w:t xml:space="preserve">        theta -= lr * gradient</w:t>
        <w:br/>
        <w:t xml:space="preserve">        costs.append(compute_cost(X, y, theta))</w:t>
        <w:br/>
        <w:t xml:space="preserve">    return theta, costs</w:t>
        <w:br/>
        <w:br/>
        <w:t># Generate synthetic data</w:t>
        <w:br/>
        <w:t>X = np.array([[1, 2], [1, 3], [1, 5], [1, 6], [1, 8]])</w:t>
        <w:br/>
        <w:t>y = np.array([[0], [0], [1], [1], [1]])</w:t>
        <w:br/>
        <w:br/>
        <w:t># Train</w:t>
        <w:br/>
        <w:t>theta, costs = logistic_regression(X, y)</w:t>
        <w:br/>
        <w:br/>
        <w:t># Plot cost</w:t>
        <w:br/>
        <w:t>plt.plot(costs)</w:t>
        <w:br/>
        <w:t>plt.title("Log-Loss over Iterations")</w:t>
        <w:br/>
        <w:t>plt.xlabel("Epoch")</w:t>
        <w:br/>
        <w:t>plt.ylabel("Loss")</w:t>
        <w:br/>
        <w:t>plt.show()</w:t>
        <w:br/>
        <w:br/>
        <w:t># Predict 5 test points</w:t>
        <w:br/>
        <w:t>X_test = np.array([[1, 2], [1, 4], [1, 5.5], [1, 7], [1, 9]])</w:t>
        <w:br/>
        <w:t>preds = sigmoid(X_test @ theta)</w:t>
        <w:br/>
        <w:t>print("Predicted Probabilities:", preds.ravel())</w:t>
        <w:br/>
        <w:t>print("Predicted Classes:", (preds &gt; 0.5).astype(int).ravel())</w:t>
      </w:r>
    </w:p>
    <w:p>
      <w:pPr>
        <w:pStyle w:val="Heading2"/>
      </w:pPr>
      <w:r>
        <w:t>Q2. K-Fold Cross Validation for Linear Regression</w:t>
      </w:r>
    </w:p>
    <w:p>
      <w:r>
        <w:t>(a) Implement K-Fold Cross Validation (K=5) for linear regression.</w:t>
        <w:br/>
        <w:t>(b) For each fold, compute the MSE and return average MSE.</w:t>
        <w:br/>
        <w:t>(c) Use numpy (no sklearn).</w:t>
      </w:r>
    </w:p>
    <w:p>
      <w:pPr>
        <w:pStyle w:val="IntenseQuote"/>
      </w:pPr>
      <w:r>
        <w:t>🔽 Sample Code:</w:t>
      </w:r>
    </w:p>
    <w:p>
      <w:r>
        <w:t>import numpy as np</w:t>
        <w:br/>
        <w:t>from sklearn.metrics import mean_squared_error</w:t>
        <w:br/>
        <w:br/>
        <w:t>def linear_regression(X, y):</w:t>
        <w:br/>
        <w:t xml:space="preserve">    return np.linalg.pinv(X.T @ X) @ X.T @ y</w:t>
        <w:br/>
        <w:br/>
        <w:t>def k_fold_cv(X, y, k=5):</w:t>
        <w:br/>
        <w:t xml:space="preserve">    fold_size = len(X) // k</w:t>
        <w:br/>
        <w:t xml:space="preserve">    mse_list = []</w:t>
        <w:br/>
        <w:br/>
        <w:t xml:space="preserve">    for i in range(k):</w:t>
        <w:br/>
        <w:t xml:space="preserve">        start, end = i * fold_size, (i + 1) * fold_size</w:t>
        <w:br/>
        <w:t xml:space="preserve">        X_val, y_val = X[start:end], y[start:end]</w:t>
        <w:br/>
        <w:t xml:space="preserve">        X_train = np.concatenate((X[:start], X[end:]), axis=0)</w:t>
        <w:br/>
        <w:t xml:space="preserve">        y_train = np.concatenate((y[:start], y[end:]), axis=0)</w:t>
        <w:br/>
        <w:br/>
        <w:t xml:space="preserve">        theta = linear_regression(X_train, y_train)</w:t>
        <w:br/>
        <w:t xml:space="preserve">        y_pred = X_val @ theta</w:t>
        <w:br/>
        <w:t xml:space="preserve">        mse = mean_squared_error(y_val, y_pred)</w:t>
        <w:br/>
        <w:t xml:space="preserve">        mse_list.append(mse)</w:t>
        <w:br/>
        <w:t xml:space="preserve">    </w:t>
        <w:br/>
        <w:t xml:space="preserve">    return np.mean(mse_list)</w:t>
        <w:br/>
        <w:br/>
        <w:t># Example Data</w:t>
        <w:br/>
        <w:t>X = np.hstack((np.ones((20, 1)), np.arange(20).reshape(-1, 1)))</w:t>
        <w:br/>
        <w:t>y = 2 + 3 * X[:, 1:2] + np.random.randn(20, 1)</w:t>
        <w:br/>
        <w:br/>
        <w:t>avg_mse = k_fold_cv(X, y, k=5)</w:t>
        <w:br/>
        <w:t>print("Average MSE:", avg_mse)</w:t>
      </w:r>
    </w:p>
    <w:p>
      <w:pPr>
        <w:pStyle w:val="Heading2"/>
      </w:pPr>
      <w:r>
        <w:t>Q3. Confusion Matrix + Evaluation Metrics</w:t>
      </w:r>
    </w:p>
    <w:p>
      <w:r>
        <w:t>(a) Write a function to compute TP, TN, FP, FN.</w:t>
        <w:br/>
        <w:t>(b) Calculate accuracy, precision, recall, F1-score.</w:t>
        <w:br/>
        <w:t>(c) Do not use sklearn.metrics.</w:t>
      </w:r>
    </w:p>
    <w:p>
      <w:pPr>
        <w:pStyle w:val="IntenseQuote"/>
      </w:pPr>
      <w:r>
        <w:t>🔽 Sample Code:</w:t>
      </w:r>
    </w:p>
    <w:p>
      <w:r>
        <w:t>import numpy as np</w:t>
        <w:br/>
        <w:br/>
        <w:t>def compute_metrics(y_true, y_pred):</w:t>
        <w:br/>
        <w:t xml:space="preserve">    y_true, y_pred = np.array(y_true), np.array(y_pred)</w:t>
        <w:br/>
        <w:t xml:space="preserve">    TP = np.sum((y_true == 1) &amp; (y_pred == 1))</w:t>
        <w:br/>
        <w:t xml:space="preserve">    TN = np.sum((y_true == 0) &amp; (y_pred == 0))</w:t>
        <w:br/>
        <w:t xml:space="preserve">    FP = np.sum((y_true == 0) &amp; (y_pred == 1))</w:t>
        <w:br/>
        <w:t xml:space="preserve">    FN = np.sum((y_true == 1) &amp; (y_pred == 0))</w:t>
        <w:br/>
        <w:br/>
        <w:t xml:space="preserve">    accuracy = (TP + TN) / len(y_true)</w:t>
        <w:br/>
        <w:t xml:space="preserve">    precision = TP / (TP + FP + 1e-5)</w:t>
        <w:br/>
        <w:t xml:space="preserve">    recall = TP / (TP + FN + 1e-5)</w:t>
        <w:br/>
        <w:t xml:space="preserve">    f1 = 2 * precision * recall / (precision + recall + 1e-5)</w:t>
        <w:br/>
        <w:br/>
        <w:t xml:space="preserve">    return TP, TN, FP, FN, accuracy, precision, recall, f1</w:t>
        <w:br/>
        <w:br/>
        <w:t># Example</w:t>
        <w:br/>
        <w:t>y_true = [1, 0, 1, 1, 0, 0, 1]</w:t>
        <w:br/>
        <w:t>y_pred = [1, 0, 0, 1, 0, 1, 1]</w:t>
        <w:br/>
        <w:br/>
        <w:t>results = compute_metrics(y_true, y_pred)</w:t>
        <w:br/>
        <w:t>print("TP, TN, FP, FN:", results[:4])</w:t>
        <w:br/>
        <w:t>print("Accuracy, Precision, Recall, F1:", results[4:])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