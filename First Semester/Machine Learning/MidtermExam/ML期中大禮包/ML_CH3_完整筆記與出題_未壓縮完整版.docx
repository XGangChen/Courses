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6990" w14:textId="77777777" w:rsidR="009D3E09" w:rsidRDefault="00155B48">
      <w:pPr>
        <w:pStyle w:val="aa"/>
        <w:rPr>
          <w:lang w:eastAsia="zh-TW"/>
        </w:rPr>
      </w:pPr>
      <w:r>
        <w:rPr>
          <w:lang w:eastAsia="zh-TW"/>
        </w:rPr>
        <w:t>機器學習第三章：完整筆記與模擬出題（未壓縮）</w:t>
      </w:r>
    </w:p>
    <w:p w14:paraId="101788F7" w14:textId="77777777" w:rsidR="009D3E09" w:rsidRDefault="00155B48">
      <w:pPr>
        <w:rPr>
          <w:lang w:eastAsia="zh-TW"/>
        </w:rPr>
      </w:pPr>
      <w:r>
        <w:rPr>
          <w:lang w:eastAsia="zh-TW"/>
        </w:rPr>
        <w:t>本文件包含線性回歸與模型準確度評估的名詞解釋、名詞比較與模擬出題（中英文對照），所有內容逐字保留未壓縮</w:t>
      </w:r>
    </w:p>
    <w:p w14:paraId="71EE226D" w14:textId="77777777" w:rsidR="009D3E09" w:rsidRDefault="00155B48">
      <w:pPr>
        <w:pStyle w:val="1"/>
      </w:pPr>
      <w:r>
        <w:t xml:space="preserve">📘 </w:t>
      </w:r>
      <w:proofErr w:type="spellStart"/>
      <w:r>
        <w:t>第三章：線性回歸與模型準確度評估（</w:t>
      </w:r>
      <w:r>
        <w:t>Linear</w:t>
      </w:r>
      <w:proofErr w:type="spellEnd"/>
      <w:r>
        <w:t xml:space="preserve"> Regression and Accuracy Assessment</w:t>
      </w:r>
      <w:r>
        <w:t>）</w:t>
      </w:r>
    </w:p>
    <w:p w14:paraId="57ABA05D" w14:textId="77777777" w:rsidR="009D3E09" w:rsidRDefault="00155B48">
      <w:pPr>
        <w:pStyle w:val="21"/>
      </w:pPr>
      <w:r>
        <w:t xml:space="preserve">🧠 </w:t>
      </w:r>
      <w:r>
        <w:t>名詞解釋（</w:t>
      </w:r>
      <w:r>
        <w:t>Term Explanation</w:t>
      </w:r>
      <w:r>
        <w:t>）</w:t>
      </w:r>
    </w:p>
    <w:p w14:paraId="6E33F7DC" w14:textId="77777777" w:rsidR="009D3E09" w:rsidRDefault="00155B48">
      <w:pPr>
        <w:pStyle w:val="31"/>
      </w:pPr>
      <w:r>
        <w:t>線性回歸（</w:t>
      </w:r>
      <w:r>
        <w:t>Linear Regression</w:t>
      </w:r>
      <w:r>
        <w:t>）</w:t>
      </w:r>
    </w:p>
    <w:p w14:paraId="5AB89839" w14:textId="77777777" w:rsidR="009D3E09" w:rsidRDefault="00155B48">
      <w:pPr>
        <w:rPr>
          <w:lang w:eastAsia="zh-TW"/>
        </w:rPr>
      </w:pPr>
      <w:r>
        <w:rPr>
          <w:lang w:eastAsia="zh-TW"/>
        </w:rPr>
        <w:t>中文：線性回歸是一種監督式學習方法，用於預測連續變數。其假設自變數</w:t>
      </w:r>
      <w:r>
        <w:rPr>
          <w:lang w:eastAsia="zh-TW"/>
        </w:rPr>
        <w:t xml:space="preserve"> X </w:t>
      </w:r>
      <w:r>
        <w:rPr>
          <w:lang w:eastAsia="zh-TW"/>
        </w:rPr>
        <w:t>與因變數</w:t>
      </w:r>
      <w:r>
        <w:rPr>
          <w:lang w:eastAsia="zh-TW"/>
        </w:rPr>
        <w:t xml:space="preserve"> Y </w:t>
      </w:r>
      <w:r>
        <w:rPr>
          <w:lang w:eastAsia="zh-TW"/>
        </w:rPr>
        <w:t>之間存在線性關係。</w:t>
      </w:r>
    </w:p>
    <w:p w14:paraId="76B4B2B9" w14:textId="77777777" w:rsidR="009D3E09" w:rsidRDefault="00155B48">
      <w:proofErr w:type="spellStart"/>
      <w:r>
        <w:t>英文：</w:t>
      </w:r>
      <w:r>
        <w:t>Linear</w:t>
      </w:r>
      <w:proofErr w:type="spellEnd"/>
      <w:r>
        <w:t xml:space="preserve"> regression is a supervised learning method used to predict a continuous variable, assuming a linear relationship between the input X and output Y.</w:t>
      </w:r>
    </w:p>
    <w:p w14:paraId="0D395241" w14:textId="77777777" w:rsidR="009D3E09" w:rsidRDefault="00155B48">
      <w:pPr>
        <w:pStyle w:val="31"/>
      </w:pPr>
      <w:r>
        <w:t>最小平方法（</w:t>
      </w:r>
      <w:r>
        <w:t>Least Squares Method</w:t>
      </w:r>
      <w:r>
        <w:t>）</w:t>
      </w:r>
    </w:p>
    <w:p w14:paraId="6B154294" w14:textId="77777777" w:rsidR="009D3E09" w:rsidRDefault="00155B48">
      <w:pPr>
        <w:rPr>
          <w:lang w:eastAsia="zh-TW"/>
        </w:rPr>
      </w:pPr>
      <w:r>
        <w:rPr>
          <w:lang w:eastAsia="zh-TW"/>
        </w:rPr>
        <w:t>中文：一種估計線性模型參數的方法，透過最小化預測值與實際值之間平方</w:t>
      </w:r>
      <w:proofErr w:type="gramStart"/>
      <w:r>
        <w:rPr>
          <w:lang w:eastAsia="zh-TW"/>
        </w:rPr>
        <w:t>差來找到最佳線</w:t>
      </w:r>
      <w:proofErr w:type="gramEnd"/>
      <w:r>
        <w:rPr>
          <w:lang w:eastAsia="zh-TW"/>
        </w:rPr>
        <w:t>。</w:t>
      </w:r>
    </w:p>
    <w:p w14:paraId="29A82619" w14:textId="77777777" w:rsidR="009D3E09" w:rsidRDefault="00155B48">
      <w:proofErr w:type="spellStart"/>
      <w:r>
        <w:t>英文：</w:t>
      </w:r>
      <w:r>
        <w:t>A</w:t>
      </w:r>
      <w:proofErr w:type="spellEnd"/>
      <w:r>
        <w:t xml:space="preserve"> method for estimating the parameters of a linear model by minimizing the sum of squared differences between the observed and predicted values.</w:t>
      </w:r>
    </w:p>
    <w:p w14:paraId="32CA4A26" w14:textId="77777777" w:rsidR="009D3E09" w:rsidRDefault="00155B48">
      <w:pPr>
        <w:pStyle w:val="31"/>
      </w:pPr>
      <w:r>
        <w:t>係數估計值（</w:t>
      </w:r>
      <w:r>
        <w:t>Coefficient Estimates</w:t>
      </w:r>
      <w:r>
        <w:t>）</w:t>
      </w:r>
    </w:p>
    <w:p w14:paraId="158B6F12" w14:textId="77777777" w:rsidR="009D3E09" w:rsidRDefault="00155B48">
      <w:r>
        <w:t>中文：線性回歸中，每個</w:t>
      </w:r>
      <w:r>
        <w:t xml:space="preserve"> βj </w:t>
      </w:r>
      <w:r>
        <w:t>表示對應變數的邊際影響，即當</w:t>
      </w:r>
      <w:r>
        <w:t xml:space="preserve"> xj </w:t>
      </w:r>
      <w:r>
        <w:t>增加一單位時</w:t>
      </w:r>
      <w:r>
        <w:t xml:space="preserve"> y </w:t>
      </w:r>
      <w:r>
        <w:t>的變化。</w:t>
      </w:r>
    </w:p>
    <w:p w14:paraId="2130C229" w14:textId="77777777" w:rsidR="009D3E09" w:rsidRDefault="00155B48">
      <w:r>
        <w:t>英文：</w:t>
      </w:r>
      <w:r>
        <w:t>In linear regression, each coefficient βj represents the marginal effect of variable xj on y, i.e., the expected change in y when xj increases by one unit.</w:t>
      </w:r>
    </w:p>
    <w:p w14:paraId="66955058" w14:textId="77777777" w:rsidR="009D3E09" w:rsidRDefault="00155B48">
      <w:pPr>
        <w:pStyle w:val="31"/>
      </w:pPr>
      <w:r>
        <w:t>殘差（</w:t>
      </w:r>
      <w:r>
        <w:t>Residual</w:t>
      </w:r>
      <w:r>
        <w:t>）</w:t>
      </w:r>
    </w:p>
    <w:p w14:paraId="09383BAE" w14:textId="77777777" w:rsidR="009D3E09" w:rsidRDefault="00155B48">
      <w:r>
        <w:t>中文：實際值與預測值之間的差距，即</w:t>
      </w:r>
      <w:r>
        <w:t xml:space="preserve"> Residual = yi - ŷi</w:t>
      </w:r>
      <w:r>
        <w:t>。</w:t>
      </w:r>
    </w:p>
    <w:p w14:paraId="4D56316A" w14:textId="77777777" w:rsidR="009D3E09" w:rsidRDefault="00155B48">
      <w:r>
        <w:t>英文：</w:t>
      </w:r>
      <w:r>
        <w:t>The difference between the observed value and the predicted value, defined as yi - ŷi.</w:t>
      </w:r>
    </w:p>
    <w:p w14:paraId="7EB299FA" w14:textId="77777777" w:rsidR="009D3E09" w:rsidRDefault="00155B48">
      <w:pPr>
        <w:pStyle w:val="31"/>
      </w:pPr>
      <w:r>
        <w:t>標準誤（</w:t>
      </w:r>
      <w:r>
        <w:t>Standard Error, SE</w:t>
      </w:r>
      <w:r>
        <w:t>）</w:t>
      </w:r>
    </w:p>
    <w:p w14:paraId="24CA104C" w14:textId="77777777" w:rsidR="009D3E09" w:rsidRDefault="00155B48">
      <w:r>
        <w:t>中文：表示係數估計的不確定性，越小代表估計越穩定。</w:t>
      </w:r>
    </w:p>
    <w:p w14:paraId="76DFEC7A" w14:textId="77777777" w:rsidR="009D3E09" w:rsidRDefault="00155B48">
      <w:r>
        <w:lastRenderedPageBreak/>
        <w:t>英文：</w:t>
      </w:r>
      <w:r>
        <w:t>Represents the uncertainty in coefficient estimates. A smaller SE indicates more precise estimation.</w:t>
      </w:r>
    </w:p>
    <w:p w14:paraId="077FFF5B" w14:textId="77777777" w:rsidR="009D3E09" w:rsidRDefault="00155B48">
      <w:pPr>
        <w:pStyle w:val="31"/>
      </w:pPr>
      <w:r>
        <w:t>t-</w:t>
      </w:r>
      <w:r>
        <w:t>統計量（</w:t>
      </w:r>
      <w:r>
        <w:t>t-Statistic</w:t>
      </w:r>
      <w:r>
        <w:t>）</w:t>
      </w:r>
    </w:p>
    <w:p w14:paraId="5474036D" w14:textId="77777777" w:rsidR="009D3E09" w:rsidRDefault="00155B48">
      <w:r>
        <w:t>中文：用於假設檢定的統計量，計算方式為：</w:t>
      </w:r>
      <w:r>
        <w:t>t = β / SE(β)</w:t>
      </w:r>
      <w:r>
        <w:t>。</w:t>
      </w:r>
    </w:p>
    <w:p w14:paraId="01B43D60" w14:textId="77777777" w:rsidR="009D3E09" w:rsidRDefault="00155B48">
      <w:r>
        <w:t>英文：</w:t>
      </w:r>
      <w:r>
        <w:t>A test statistic used in hypothesis testing, computed as t = β / SE(β).</w:t>
      </w:r>
    </w:p>
    <w:p w14:paraId="7AA33801" w14:textId="77777777" w:rsidR="009D3E09" w:rsidRDefault="00155B48">
      <w:pPr>
        <w:pStyle w:val="31"/>
        <w:rPr>
          <w:lang w:eastAsia="zh-TW"/>
        </w:rPr>
      </w:pPr>
      <w:r>
        <w:rPr>
          <w:lang w:eastAsia="zh-TW"/>
        </w:rPr>
        <w:t>p-</w:t>
      </w:r>
      <w:r>
        <w:rPr>
          <w:lang w:eastAsia="zh-TW"/>
        </w:rPr>
        <w:t>值（</w:t>
      </w:r>
      <w:r>
        <w:rPr>
          <w:lang w:eastAsia="zh-TW"/>
        </w:rPr>
        <w:t>p-value</w:t>
      </w:r>
      <w:r>
        <w:rPr>
          <w:lang w:eastAsia="zh-TW"/>
        </w:rPr>
        <w:t>）</w:t>
      </w:r>
    </w:p>
    <w:p w14:paraId="62A87E0B" w14:textId="77777777" w:rsidR="009D3E09" w:rsidRDefault="00155B48">
      <w:pPr>
        <w:rPr>
          <w:lang w:eastAsia="zh-TW"/>
        </w:rPr>
      </w:pPr>
      <w:r>
        <w:rPr>
          <w:lang w:eastAsia="zh-TW"/>
        </w:rPr>
        <w:t>中文：在虛無假設（如</w:t>
      </w:r>
      <w:r>
        <w:rPr>
          <w:lang w:eastAsia="zh-TW"/>
        </w:rPr>
        <w:t xml:space="preserve"> </w:t>
      </w:r>
      <w:r>
        <w:t>β</w:t>
      </w:r>
      <w:r>
        <w:rPr>
          <w:lang w:eastAsia="zh-TW"/>
        </w:rPr>
        <w:t xml:space="preserve"> = 0</w:t>
      </w:r>
      <w:r>
        <w:rPr>
          <w:lang w:eastAsia="zh-TW"/>
        </w:rPr>
        <w:t>）下，觀察到比目前更極端的統計量的機率，常用於決定變數是否顯著。</w:t>
      </w:r>
    </w:p>
    <w:p w14:paraId="74F84A54" w14:textId="77777777" w:rsidR="009D3E09" w:rsidRDefault="00155B48">
      <w:proofErr w:type="spellStart"/>
      <w:r>
        <w:t>英文：</w:t>
      </w:r>
      <w:r>
        <w:t>The</w:t>
      </w:r>
      <w:proofErr w:type="spellEnd"/>
      <w:r>
        <w:t xml:space="preserve"> probability of obtaining a test statistic at least as extreme as the one observed under the null hypothesis; used to assess variable significance.</w:t>
      </w:r>
    </w:p>
    <w:p w14:paraId="74486CA7" w14:textId="77777777" w:rsidR="009D3E09" w:rsidRDefault="00155B48">
      <w:pPr>
        <w:pStyle w:val="31"/>
      </w:pPr>
      <w:r>
        <w:t>R</w:t>
      </w:r>
      <w:r>
        <w:t>平方（</w:t>
      </w:r>
      <w:r>
        <w:t>R-squared, R²</w:t>
      </w:r>
      <w:r>
        <w:t>）</w:t>
      </w:r>
    </w:p>
    <w:p w14:paraId="197D317D" w14:textId="77777777" w:rsidR="009D3E09" w:rsidRDefault="00155B48">
      <w:pPr>
        <w:rPr>
          <w:lang w:eastAsia="zh-TW"/>
        </w:rPr>
      </w:pPr>
      <w:r>
        <w:rPr>
          <w:lang w:eastAsia="zh-TW"/>
        </w:rPr>
        <w:t>中文：衡量模型對資料的擬合程度，範圍為</w:t>
      </w:r>
      <w:r>
        <w:rPr>
          <w:lang w:eastAsia="zh-TW"/>
        </w:rPr>
        <w:t xml:space="preserve"> 0 </w:t>
      </w:r>
      <w:r>
        <w:rPr>
          <w:lang w:eastAsia="zh-TW"/>
        </w:rPr>
        <w:t>到</w:t>
      </w:r>
      <w:r>
        <w:rPr>
          <w:lang w:eastAsia="zh-TW"/>
        </w:rPr>
        <w:t xml:space="preserve"> 1</w:t>
      </w:r>
      <w:r>
        <w:rPr>
          <w:lang w:eastAsia="zh-TW"/>
        </w:rPr>
        <w:t>，值越高代表模型解釋越多變異。</w:t>
      </w:r>
    </w:p>
    <w:p w14:paraId="72E054C2" w14:textId="77777777" w:rsidR="009D3E09" w:rsidRDefault="00155B48">
      <w:proofErr w:type="spellStart"/>
      <w:r>
        <w:t>英文：</w:t>
      </w:r>
      <w:r>
        <w:t>Measures</w:t>
      </w:r>
      <w:proofErr w:type="spellEnd"/>
      <w:r>
        <w:t xml:space="preserve"> the proportion of variance in the dependent variable that is explained by the independent variables. Ranges from 0 to 1.</w:t>
      </w:r>
    </w:p>
    <w:p w14:paraId="23209A34" w14:textId="77777777" w:rsidR="009D3E09" w:rsidRDefault="00155B48">
      <w:pPr>
        <w:pStyle w:val="31"/>
      </w:pPr>
      <w:r>
        <w:t>調整後</w:t>
      </w:r>
      <w:r>
        <w:t>R</w:t>
      </w:r>
      <w:r>
        <w:t>平方（</w:t>
      </w:r>
      <w:r>
        <w:t>Adjusted R-squared</w:t>
      </w:r>
      <w:r>
        <w:t>）</w:t>
      </w:r>
    </w:p>
    <w:p w14:paraId="34C87CF5" w14:textId="77777777" w:rsidR="009D3E09" w:rsidRDefault="00155B48">
      <w:r>
        <w:t>中文：在考慮變數數量後對</w:t>
      </w:r>
      <w:r>
        <w:t xml:space="preserve"> R² </w:t>
      </w:r>
      <w:r>
        <w:t>進行修正，用於多變量模型的比較。</w:t>
      </w:r>
    </w:p>
    <w:p w14:paraId="0A6E8219" w14:textId="77777777" w:rsidR="009D3E09" w:rsidRDefault="00155B48">
      <w:r>
        <w:t>英文：</w:t>
      </w:r>
      <w:r>
        <w:t>Adjusted version of R² that penalizes for adding irrelevant predictors; useful for comparing models with different numbers of variables.</w:t>
      </w:r>
    </w:p>
    <w:p w14:paraId="4C81AA4F" w14:textId="77777777" w:rsidR="009D3E09" w:rsidRDefault="00155B48">
      <w:pPr>
        <w:pStyle w:val="31"/>
        <w:rPr>
          <w:lang w:eastAsia="zh-TW"/>
        </w:rPr>
      </w:pPr>
      <w:r>
        <w:rPr>
          <w:lang w:eastAsia="zh-TW"/>
        </w:rPr>
        <w:t>F-</w:t>
      </w:r>
      <w:r>
        <w:rPr>
          <w:lang w:eastAsia="zh-TW"/>
        </w:rPr>
        <w:t>統計量（</w:t>
      </w:r>
      <w:r>
        <w:rPr>
          <w:lang w:eastAsia="zh-TW"/>
        </w:rPr>
        <w:t>F-Statistic</w:t>
      </w:r>
      <w:r>
        <w:rPr>
          <w:lang w:eastAsia="zh-TW"/>
        </w:rPr>
        <w:t>）</w:t>
      </w:r>
    </w:p>
    <w:p w14:paraId="256F7F81" w14:textId="77777777" w:rsidR="009D3E09" w:rsidRDefault="00155B48">
      <w:pPr>
        <w:rPr>
          <w:lang w:eastAsia="zh-TW"/>
        </w:rPr>
      </w:pPr>
      <w:r>
        <w:rPr>
          <w:lang w:eastAsia="zh-TW"/>
        </w:rPr>
        <w:t>中文：檢驗整體模型是否具有預測能力的統計量，用來比較模型是否比僅</w:t>
      </w:r>
      <w:proofErr w:type="gramStart"/>
      <w:r>
        <w:rPr>
          <w:lang w:eastAsia="zh-TW"/>
        </w:rPr>
        <w:t>使用截距更</w:t>
      </w:r>
      <w:proofErr w:type="gramEnd"/>
      <w:r>
        <w:rPr>
          <w:lang w:eastAsia="zh-TW"/>
        </w:rPr>
        <w:t>好。</w:t>
      </w:r>
    </w:p>
    <w:p w14:paraId="417B336E" w14:textId="77777777" w:rsidR="009D3E09" w:rsidRDefault="00155B48">
      <w:proofErr w:type="spellStart"/>
      <w:r>
        <w:t>英文：</w:t>
      </w:r>
      <w:r>
        <w:t>A</w:t>
      </w:r>
      <w:proofErr w:type="spellEnd"/>
      <w:r>
        <w:t xml:space="preserve"> statistic that tests whether the overall regression model provides a better fit than a model with no predictors (intercept-only model).</w:t>
      </w:r>
    </w:p>
    <w:p w14:paraId="2E70EC50" w14:textId="77777777" w:rsidR="009D3E09" w:rsidRDefault="00155B48">
      <w:pPr>
        <w:pStyle w:val="31"/>
        <w:rPr>
          <w:lang w:eastAsia="zh-TW"/>
        </w:rPr>
      </w:pPr>
      <w:r>
        <w:rPr>
          <w:lang w:eastAsia="zh-TW"/>
        </w:rPr>
        <w:t>信賴區間（</w:t>
      </w:r>
      <w:r>
        <w:rPr>
          <w:lang w:eastAsia="zh-TW"/>
        </w:rPr>
        <w:t>Confidence Interval</w:t>
      </w:r>
      <w:r>
        <w:rPr>
          <w:lang w:eastAsia="zh-TW"/>
        </w:rPr>
        <w:t>）</w:t>
      </w:r>
    </w:p>
    <w:p w14:paraId="3D267B60" w14:textId="77777777" w:rsidR="009D3E09" w:rsidRDefault="00155B48">
      <w:pPr>
        <w:rPr>
          <w:lang w:eastAsia="zh-TW"/>
        </w:rPr>
      </w:pPr>
      <w:r>
        <w:rPr>
          <w:lang w:eastAsia="zh-TW"/>
        </w:rPr>
        <w:t>中文：某一參數的</w:t>
      </w:r>
      <w:proofErr w:type="gramStart"/>
      <w:r>
        <w:rPr>
          <w:lang w:eastAsia="zh-TW"/>
        </w:rPr>
        <w:t>估計值落在</w:t>
      </w:r>
      <w:proofErr w:type="gramEnd"/>
      <w:r>
        <w:rPr>
          <w:lang w:eastAsia="zh-TW"/>
        </w:rPr>
        <w:t>特定區間內的機率，例如「</w:t>
      </w:r>
      <w:r>
        <w:rPr>
          <w:lang w:eastAsia="zh-TW"/>
        </w:rPr>
        <w:t>95%</w:t>
      </w:r>
      <w:r>
        <w:rPr>
          <w:lang w:eastAsia="zh-TW"/>
        </w:rPr>
        <w:t>信賴區間」表示有</w:t>
      </w:r>
      <w:r>
        <w:rPr>
          <w:lang w:eastAsia="zh-TW"/>
        </w:rPr>
        <w:t>95%</w:t>
      </w:r>
      <w:r>
        <w:rPr>
          <w:lang w:eastAsia="zh-TW"/>
        </w:rPr>
        <w:t>的信心該參數落在此範圍內。</w:t>
      </w:r>
    </w:p>
    <w:p w14:paraId="0857E234" w14:textId="77777777" w:rsidR="009D3E09" w:rsidRDefault="00155B48">
      <w:proofErr w:type="spellStart"/>
      <w:r>
        <w:t>英文：</w:t>
      </w:r>
      <w:r>
        <w:t>A</w:t>
      </w:r>
      <w:proofErr w:type="spellEnd"/>
      <w:r>
        <w:t xml:space="preserve"> range of values within which the true parameter is expected to lie with a specified level of confidence, such as 95%.</w:t>
      </w:r>
    </w:p>
    <w:p w14:paraId="2E8D8D94" w14:textId="77777777" w:rsidR="009D3E09" w:rsidRDefault="00155B48">
      <w:pPr>
        <w:pStyle w:val="31"/>
      </w:pPr>
      <w:r>
        <w:t>假設檢定（</w:t>
      </w:r>
      <w:r>
        <w:t>Hypothesis Testing</w:t>
      </w:r>
      <w:r>
        <w:t>）</w:t>
      </w:r>
    </w:p>
    <w:p w14:paraId="077D3272" w14:textId="77777777" w:rsidR="009D3E09" w:rsidRDefault="00155B48">
      <w:r>
        <w:t>中文：檢驗某參數是否為特定值（通常是</w:t>
      </w:r>
      <w:r>
        <w:t xml:space="preserve"> 0</w:t>
      </w:r>
      <w:r>
        <w:t>）的方法，結合</w:t>
      </w:r>
      <w:r>
        <w:t xml:space="preserve"> t </w:t>
      </w:r>
      <w:r>
        <w:t>統計與</w:t>
      </w:r>
      <w:r>
        <w:t xml:space="preserve"> p </w:t>
      </w:r>
      <w:r>
        <w:t>值進行決策。</w:t>
      </w:r>
    </w:p>
    <w:p w14:paraId="6905046C" w14:textId="77777777" w:rsidR="009D3E09" w:rsidRDefault="00155B48">
      <w:r>
        <w:lastRenderedPageBreak/>
        <w:t>英文：</w:t>
      </w:r>
      <w:r>
        <w:t>A method to determine whether a model parameter is equal to a hypothesized value (often 0), using the t-statistic and p-value.</w:t>
      </w:r>
    </w:p>
    <w:p w14:paraId="0087883E" w14:textId="77777777" w:rsidR="009D3E09" w:rsidRDefault="00155B48">
      <w:pPr>
        <w:pStyle w:val="21"/>
      </w:pPr>
      <w:r>
        <w:t xml:space="preserve">📚 </w:t>
      </w:r>
      <w:r>
        <w:t>名詞比較（</w:t>
      </w:r>
      <w:r>
        <w:t>Term Comparison</w:t>
      </w:r>
      <w:r>
        <w:t>）</w:t>
      </w:r>
    </w:p>
    <w:p w14:paraId="6A82604D" w14:textId="77777777" w:rsidR="009D3E09" w:rsidRDefault="00155B48">
      <w:r>
        <w:t>t-test vs. F-test</w:t>
      </w:r>
    </w:p>
    <w:tbl>
      <w:tblPr>
        <w:tblW w:w="0" w:type="auto"/>
        <w:tblLook w:val="04A0" w:firstRow="1" w:lastRow="0" w:firstColumn="1" w:lastColumn="0" w:noHBand="0" w:noVBand="1"/>
      </w:tblPr>
      <w:tblGrid>
        <w:gridCol w:w="2880"/>
        <w:gridCol w:w="2880"/>
        <w:gridCol w:w="2880"/>
      </w:tblGrid>
      <w:tr w:rsidR="009D3E09" w14:paraId="3C28EDED" w14:textId="77777777">
        <w:tc>
          <w:tcPr>
            <w:tcW w:w="2880" w:type="dxa"/>
          </w:tcPr>
          <w:p w14:paraId="26B56981" w14:textId="77777777" w:rsidR="009D3E09" w:rsidRDefault="00155B48">
            <w:r>
              <w:t>項目</w:t>
            </w:r>
          </w:p>
        </w:tc>
        <w:tc>
          <w:tcPr>
            <w:tcW w:w="2880" w:type="dxa"/>
          </w:tcPr>
          <w:p w14:paraId="189D3EA6" w14:textId="77777777" w:rsidR="009D3E09" w:rsidRDefault="00155B48">
            <w:r>
              <w:t>t-</w:t>
            </w:r>
            <w:r>
              <w:t>統計檢定（</w:t>
            </w:r>
            <w:r>
              <w:t>t-test</w:t>
            </w:r>
            <w:r>
              <w:t>）</w:t>
            </w:r>
          </w:p>
        </w:tc>
        <w:tc>
          <w:tcPr>
            <w:tcW w:w="2880" w:type="dxa"/>
          </w:tcPr>
          <w:p w14:paraId="63793667" w14:textId="77777777" w:rsidR="009D3E09" w:rsidRDefault="00155B48">
            <w:r>
              <w:t>F-</w:t>
            </w:r>
            <w:r>
              <w:t>統計檢定（</w:t>
            </w:r>
            <w:r>
              <w:t>F-test</w:t>
            </w:r>
            <w:r>
              <w:t>）</w:t>
            </w:r>
          </w:p>
        </w:tc>
      </w:tr>
      <w:tr w:rsidR="009D3E09" w14:paraId="39EF897F" w14:textId="77777777">
        <w:tc>
          <w:tcPr>
            <w:tcW w:w="2880" w:type="dxa"/>
          </w:tcPr>
          <w:p w14:paraId="093C7524" w14:textId="77777777" w:rsidR="009D3E09" w:rsidRDefault="00155B48">
            <w:r>
              <w:t>測試對象</w:t>
            </w:r>
          </w:p>
        </w:tc>
        <w:tc>
          <w:tcPr>
            <w:tcW w:w="2880" w:type="dxa"/>
          </w:tcPr>
          <w:p w14:paraId="6F66A9F6" w14:textId="77777777" w:rsidR="009D3E09" w:rsidRDefault="00155B48">
            <w:r>
              <w:t>單一係數是否為零</w:t>
            </w:r>
          </w:p>
        </w:tc>
        <w:tc>
          <w:tcPr>
            <w:tcW w:w="2880" w:type="dxa"/>
          </w:tcPr>
          <w:p w14:paraId="509331EF" w14:textId="77777777" w:rsidR="009D3E09" w:rsidRDefault="00155B48">
            <w:pPr>
              <w:rPr>
                <w:lang w:eastAsia="zh-TW"/>
              </w:rPr>
            </w:pPr>
            <w:r>
              <w:rPr>
                <w:lang w:eastAsia="zh-TW"/>
              </w:rPr>
              <w:t>所有變數是否同時為零</w:t>
            </w:r>
          </w:p>
        </w:tc>
      </w:tr>
      <w:tr w:rsidR="009D3E09" w14:paraId="29C2A04F" w14:textId="77777777">
        <w:tc>
          <w:tcPr>
            <w:tcW w:w="2880" w:type="dxa"/>
          </w:tcPr>
          <w:p w14:paraId="357AA7A7" w14:textId="77777777" w:rsidR="009D3E09" w:rsidRDefault="00155B48">
            <w:proofErr w:type="spellStart"/>
            <w:r>
              <w:t>適用情境</w:t>
            </w:r>
            <w:proofErr w:type="spellEnd"/>
          </w:p>
        </w:tc>
        <w:tc>
          <w:tcPr>
            <w:tcW w:w="2880" w:type="dxa"/>
          </w:tcPr>
          <w:p w14:paraId="3D7E7554" w14:textId="77777777" w:rsidR="009D3E09" w:rsidRDefault="00155B48">
            <w:r>
              <w:t>變數單獨的重要性</w:t>
            </w:r>
          </w:p>
        </w:tc>
        <w:tc>
          <w:tcPr>
            <w:tcW w:w="2880" w:type="dxa"/>
          </w:tcPr>
          <w:p w14:paraId="3767F22E" w14:textId="77777777" w:rsidR="009D3E09" w:rsidRDefault="00155B48">
            <w:r>
              <w:t>整體模型是否有效</w:t>
            </w:r>
          </w:p>
        </w:tc>
      </w:tr>
      <w:tr w:rsidR="009D3E09" w14:paraId="41141A5F" w14:textId="77777777">
        <w:tc>
          <w:tcPr>
            <w:tcW w:w="2880" w:type="dxa"/>
          </w:tcPr>
          <w:p w14:paraId="2A8CC91F" w14:textId="77777777" w:rsidR="009D3E09" w:rsidRDefault="00155B48">
            <w:r>
              <w:t>統計量</w:t>
            </w:r>
          </w:p>
        </w:tc>
        <w:tc>
          <w:tcPr>
            <w:tcW w:w="2880" w:type="dxa"/>
          </w:tcPr>
          <w:p w14:paraId="760C7C9B" w14:textId="77777777" w:rsidR="009D3E09" w:rsidRDefault="00155B48">
            <w:r>
              <w:t>t = β / SE(β)</w:t>
            </w:r>
          </w:p>
        </w:tc>
        <w:tc>
          <w:tcPr>
            <w:tcW w:w="2880" w:type="dxa"/>
          </w:tcPr>
          <w:p w14:paraId="5815380C" w14:textId="77777777" w:rsidR="009D3E09" w:rsidRDefault="00155B48">
            <w:pPr>
              <w:rPr>
                <w:lang w:eastAsia="zh-TW"/>
              </w:rPr>
            </w:pPr>
            <w:r>
              <w:rPr>
                <w:lang w:eastAsia="zh-TW"/>
              </w:rPr>
              <w:t>比較</w:t>
            </w:r>
            <w:r>
              <w:rPr>
                <w:lang w:eastAsia="zh-TW"/>
              </w:rPr>
              <w:t xml:space="preserve"> SSE </w:t>
            </w:r>
            <w:r>
              <w:rPr>
                <w:lang w:eastAsia="zh-TW"/>
              </w:rPr>
              <w:t>之間的比例</w:t>
            </w:r>
          </w:p>
        </w:tc>
      </w:tr>
      <w:tr w:rsidR="009D3E09" w14:paraId="3109AE14" w14:textId="77777777">
        <w:tc>
          <w:tcPr>
            <w:tcW w:w="2880" w:type="dxa"/>
          </w:tcPr>
          <w:p w14:paraId="3B448B93" w14:textId="77777777" w:rsidR="009D3E09" w:rsidRDefault="00155B48">
            <w:proofErr w:type="spellStart"/>
            <w:r>
              <w:t>解釋力</w:t>
            </w:r>
            <w:proofErr w:type="spellEnd"/>
          </w:p>
        </w:tc>
        <w:tc>
          <w:tcPr>
            <w:tcW w:w="2880" w:type="dxa"/>
          </w:tcPr>
          <w:p w14:paraId="4FAB50CE" w14:textId="77777777" w:rsidR="009D3E09" w:rsidRDefault="00155B48">
            <w:r>
              <w:t>單一變數是否顯著</w:t>
            </w:r>
          </w:p>
        </w:tc>
        <w:tc>
          <w:tcPr>
            <w:tcW w:w="2880" w:type="dxa"/>
          </w:tcPr>
          <w:p w14:paraId="7A47D6D5" w14:textId="77777777" w:rsidR="009D3E09" w:rsidRDefault="00155B48">
            <w:r>
              <w:t>整體模型是否顯著</w:t>
            </w:r>
          </w:p>
        </w:tc>
      </w:tr>
    </w:tbl>
    <w:p w14:paraId="5B68031D" w14:textId="77777777" w:rsidR="009D3E09" w:rsidRDefault="00155B48">
      <w:r>
        <w:t>R-squared vs. Adjusted R-squared</w:t>
      </w:r>
    </w:p>
    <w:tbl>
      <w:tblPr>
        <w:tblW w:w="0" w:type="auto"/>
        <w:tblLook w:val="04A0" w:firstRow="1" w:lastRow="0" w:firstColumn="1" w:lastColumn="0" w:noHBand="0" w:noVBand="1"/>
      </w:tblPr>
      <w:tblGrid>
        <w:gridCol w:w="2880"/>
        <w:gridCol w:w="2880"/>
        <w:gridCol w:w="2880"/>
      </w:tblGrid>
      <w:tr w:rsidR="009D3E09" w14:paraId="72B5E5B3" w14:textId="77777777">
        <w:tc>
          <w:tcPr>
            <w:tcW w:w="2880" w:type="dxa"/>
          </w:tcPr>
          <w:p w14:paraId="404C652C" w14:textId="77777777" w:rsidR="009D3E09" w:rsidRDefault="00155B48">
            <w:r>
              <w:t>項目</w:t>
            </w:r>
          </w:p>
        </w:tc>
        <w:tc>
          <w:tcPr>
            <w:tcW w:w="2880" w:type="dxa"/>
          </w:tcPr>
          <w:p w14:paraId="4DD22991" w14:textId="77777777" w:rsidR="009D3E09" w:rsidRDefault="00155B48">
            <w:r>
              <w:t>R-squared</w:t>
            </w:r>
          </w:p>
        </w:tc>
        <w:tc>
          <w:tcPr>
            <w:tcW w:w="2880" w:type="dxa"/>
          </w:tcPr>
          <w:p w14:paraId="12917EB0" w14:textId="77777777" w:rsidR="009D3E09" w:rsidRDefault="00155B48">
            <w:r>
              <w:t>調整後</w:t>
            </w:r>
            <w:r>
              <w:t xml:space="preserve"> R-squared</w:t>
            </w:r>
          </w:p>
        </w:tc>
      </w:tr>
      <w:tr w:rsidR="009D3E09" w14:paraId="5F1B4088" w14:textId="77777777">
        <w:tc>
          <w:tcPr>
            <w:tcW w:w="2880" w:type="dxa"/>
          </w:tcPr>
          <w:p w14:paraId="4739F3F8" w14:textId="77777777" w:rsidR="009D3E09" w:rsidRDefault="00155B48">
            <w:r>
              <w:t>定義</w:t>
            </w:r>
          </w:p>
        </w:tc>
        <w:tc>
          <w:tcPr>
            <w:tcW w:w="2880" w:type="dxa"/>
          </w:tcPr>
          <w:p w14:paraId="15515952" w14:textId="77777777" w:rsidR="009D3E09" w:rsidRDefault="00155B48">
            <w:r>
              <w:t>模型解釋的變異比例</w:t>
            </w:r>
          </w:p>
        </w:tc>
        <w:tc>
          <w:tcPr>
            <w:tcW w:w="2880" w:type="dxa"/>
          </w:tcPr>
          <w:p w14:paraId="6CDC6BAA" w14:textId="77777777" w:rsidR="009D3E09" w:rsidRDefault="00155B48">
            <w:pPr>
              <w:rPr>
                <w:lang w:eastAsia="zh-TW"/>
              </w:rPr>
            </w:pPr>
            <w:r>
              <w:rPr>
                <w:lang w:eastAsia="zh-TW"/>
              </w:rPr>
              <w:t>修正後的</w:t>
            </w:r>
            <w:r>
              <w:rPr>
                <w:lang w:eastAsia="zh-TW"/>
              </w:rPr>
              <w:t xml:space="preserve"> R²</w:t>
            </w:r>
            <w:r>
              <w:rPr>
                <w:lang w:eastAsia="zh-TW"/>
              </w:rPr>
              <w:t>，考慮變數數量</w:t>
            </w:r>
          </w:p>
        </w:tc>
      </w:tr>
      <w:tr w:rsidR="009D3E09" w14:paraId="02ACF786" w14:textId="77777777">
        <w:tc>
          <w:tcPr>
            <w:tcW w:w="2880" w:type="dxa"/>
          </w:tcPr>
          <w:p w14:paraId="33879146" w14:textId="77777777" w:rsidR="009D3E09" w:rsidRDefault="00155B48">
            <w:proofErr w:type="spellStart"/>
            <w:r>
              <w:t>是否變數越多越大</w:t>
            </w:r>
            <w:proofErr w:type="spellEnd"/>
          </w:p>
        </w:tc>
        <w:tc>
          <w:tcPr>
            <w:tcW w:w="2880" w:type="dxa"/>
          </w:tcPr>
          <w:p w14:paraId="72DD0B89" w14:textId="77777777" w:rsidR="009D3E09" w:rsidRDefault="00155B48">
            <w:r>
              <w:t>是（即使無效變數）</w:t>
            </w:r>
          </w:p>
        </w:tc>
        <w:tc>
          <w:tcPr>
            <w:tcW w:w="2880" w:type="dxa"/>
          </w:tcPr>
          <w:p w14:paraId="25107032" w14:textId="77777777" w:rsidR="009D3E09" w:rsidRDefault="00155B48">
            <w:r>
              <w:t>不一定，可能會下降</w:t>
            </w:r>
          </w:p>
        </w:tc>
      </w:tr>
      <w:tr w:rsidR="009D3E09" w14:paraId="57A9A1A2" w14:textId="77777777">
        <w:tc>
          <w:tcPr>
            <w:tcW w:w="2880" w:type="dxa"/>
          </w:tcPr>
          <w:p w14:paraId="40A07C7D" w14:textId="77777777" w:rsidR="009D3E09" w:rsidRDefault="00155B48">
            <w:r>
              <w:t>評估功能</w:t>
            </w:r>
          </w:p>
        </w:tc>
        <w:tc>
          <w:tcPr>
            <w:tcW w:w="2880" w:type="dxa"/>
          </w:tcPr>
          <w:p w14:paraId="67D492B7" w14:textId="77777777" w:rsidR="009D3E09" w:rsidRDefault="00155B48">
            <w:r>
              <w:t>衡量擬合程度</w:t>
            </w:r>
          </w:p>
        </w:tc>
        <w:tc>
          <w:tcPr>
            <w:tcW w:w="2880" w:type="dxa"/>
          </w:tcPr>
          <w:p w14:paraId="610D5603" w14:textId="77777777" w:rsidR="009D3E09" w:rsidRDefault="00155B48">
            <w:r>
              <w:t>比較不同模型複雜度</w:t>
            </w:r>
          </w:p>
        </w:tc>
      </w:tr>
    </w:tbl>
    <w:p w14:paraId="5A41D8AC" w14:textId="77777777" w:rsidR="00155B48" w:rsidRDefault="00155B48" w:rsidP="00155B48">
      <w:pPr>
        <w:pStyle w:val="1"/>
      </w:pPr>
      <w:r>
        <w:t xml:space="preserve">📝 </w:t>
      </w:r>
      <w:proofErr w:type="spellStart"/>
      <w:r>
        <w:t>第三章模擬出題（</w:t>
      </w:r>
      <w:r>
        <w:t>Chapter</w:t>
      </w:r>
      <w:proofErr w:type="spellEnd"/>
      <w:r>
        <w:t xml:space="preserve"> 3 Mock Questions</w:t>
      </w:r>
      <w:r>
        <w:t>）</w:t>
      </w:r>
    </w:p>
    <w:p w14:paraId="2B223493" w14:textId="77777777" w:rsidR="00155B48" w:rsidRDefault="00155B48" w:rsidP="00155B48">
      <w:pPr>
        <w:pStyle w:val="21"/>
      </w:pPr>
      <w:proofErr w:type="spellStart"/>
      <w:r>
        <w:t>考題</w:t>
      </w:r>
      <w:proofErr w:type="spellEnd"/>
      <w:r>
        <w:t xml:space="preserve"> 1</w:t>
      </w:r>
      <w:r>
        <w:t>：名詞解釋</w:t>
      </w:r>
      <w:r>
        <w:t xml:space="preserve"> Term Explanation</w:t>
      </w:r>
    </w:p>
    <w:p w14:paraId="5A47A911" w14:textId="77777777" w:rsidR="00155B48" w:rsidRDefault="00155B48" w:rsidP="00155B48">
      <w:pPr>
        <w:rPr>
          <w:lang w:eastAsia="zh-TW"/>
        </w:rPr>
      </w:pPr>
      <w:r>
        <w:rPr>
          <w:lang w:eastAsia="zh-TW"/>
        </w:rPr>
        <w:t>中：</w:t>
      </w:r>
      <w:r>
        <w:rPr>
          <w:lang w:eastAsia="zh-TW"/>
        </w:rPr>
        <w:t xml:space="preserve"> </w:t>
      </w:r>
      <w:r>
        <w:rPr>
          <w:lang w:eastAsia="zh-TW"/>
        </w:rPr>
        <w:t>何謂線性回歸？其基本假設為何？</w:t>
      </w:r>
    </w:p>
    <w:p w14:paraId="0A2DDDD3" w14:textId="77777777" w:rsidR="00155B48" w:rsidRDefault="00155B48" w:rsidP="00155B48">
      <w:r>
        <w:t>EN: What is linear regression? What are its basic assumptions?</w:t>
      </w:r>
    </w:p>
    <w:p w14:paraId="1CA3A9AB" w14:textId="77777777" w:rsidR="00155B48" w:rsidRDefault="00155B48" w:rsidP="00155B48">
      <w:r>
        <w:rPr>
          <w:lang w:eastAsia="zh-TW"/>
        </w:rPr>
        <w:t>答：</w:t>
      </w:r>
      <w:r>
        <w:rPr>
          <w:lang w:eastAsia="zh-TW"/>
        </w:rPr>
        <w:br/>
      </w:r>
      <w:r>
        <w:rPr>
          <w:lang w:eastAsia="zh-TW"/>
        </w:rPr>
        <w:t>線性回歸是預測連續目標變數的一種方法，假設因變數與自變數間為線性關係。基本假設包含：線性、誤差常態分布、同方差性與獨立性。</w:t>
      </w:r>
      <w:r>
        <w:rPr>
          <w:lang w:eastAsia="zh-TW"/>
        </w:rPr>
        <w:br/>
      </w:r>
      <w:r>
        <w:t>Linear regression is a method for predicting a continuous target variable, assuming a linear relationship between dependent and independent variables. Basic assumptions include linearity, normally distributed errors, homoscedasticity, and independence.</w:t>
      </w:r>
    </w:p>
    <w:p w14:paraId="4DB0B992" w14:textId="77777777" w:rsidR="00155B48" w:rsidRDefault="00155B48" w:rsidP="00155B48">
      <w:pPr>
        <w:pStyle w:val="21"/>
      </w:pPr>
      <w:proofErr w:type="spellStart"/>
      <w:r>
        <w:t>考題</w:t>
      </w:r>
      <w:proofErr w:type="spellEnd"/>
      <w:r>
        <w:t xml:space="preserve"> 2</w:t>
      </w:r>
      <w:r>
        <w:t>：名詞解釋</w:t>
      </w:r>
      <w:r>
        <w:t xml:space="preserve"> Term Explanation</w:t>
      </w:r>
    </w:p>
    <w:p w14:paraId="0FCBF593" w14:textId="77777777" w:rsidR="00155B48" w:rsidRDefault="00155B48" w:rsidP="00155B48">
      <w:r>
        <w:t>中：</w:t>
      </w:r>
      <w:r>
        <w:t xml:space="preserve"> </w:t>
      </w:r>
      <w:proofErr w:type="spellStart"/>
      <w:r>
        <w:t>何謂最小平方法？其目標為何</w:t>
      </w:r>
      <w:proofErr w:type="spellEnd"/>
      <w:r>
        <w:t>？</w:t>
      </w:r>
    </w:p>
    <w:p w14:paraId="1E98D295" w14:textId="77777777" w:rsidR="00155B48" w:rsidRDefault="00155B48" w:rsidP="00155B48">
      <w:r>
        <w:lastRenderedPageBreak/>
        <w:t>EN: What is the least squares method? What is its goal?</w:t>
      </w:r>
    </w:p>
    <w:p w14:paraId="67D37139" w14:textId="77777777" w:rsidR="00155B48" w:rsidRDefault="00155B48" w:rsidP="00155B48">
      <w:r>
        <w:rPr>
          <w:lang w:eastAsia="zh-TW"/>
        </w:rPr>
        <w:t>答：</w:t>
      </w:r>
      <w:r>
        <w:rPr>
          <w:lang w:eastAsia="zh-TW"/>
        </w:rPr>
        <w:br/>
      </w:r>
      <w:r>
        <w:rPr>
          <w:lang w:eastAsia="zh-TW"/>
        </w:rPr>
        <w:t>最小平方法透過最小化預測值與實際值的平方誤差總和來估計模型參數，目標是找到最佳擬合線。</w:t>
      </w:r>
      <w:r>
        <w:rPr>
          <w:lang w:eastAsia="zh-TW"/>
        </w:rPr>
        <w:br/>
      </w:r>
      <w:r>
        <w:t>The least squares method estimates model parameters by minimizing the sum of squared differences between predicted and actual values, aiming to find the best fit line.</w:t>
      </w:r>
    </w:p>
    <w:p w14:paraId="35AB8268" w14:textId="77777777" w:rsidR="00155B48" w:rsidRDefault="00155B48" w:rsidP="00155B48">
      <w:pPr>
        <w:pStyle w:val="21"/>
      </w:pPr>
      <w:proofErr w:type="spellStart"/>
      <w:r>
        <w:t>考題</w:t>
      </w:r>
      <w:proofErr w:type="spellEnd"/>
      <w:r>
        <w:t xml:space="preserve"> 3</w:t>
      </w:r>
      <w:r>
        <w:t>：名詞比較</w:t>
      </w:r>
      <w:r>
        <w:t xml:space="preserve"> Term Comparison</w:t>
      </w:r>
    </w:p>
    <w:p w14:paraId="0FB69C70" w14:textId="77777777" w:rsidR="00155B48" w:rsidRDefault="00155B48" w:rsidP="00155B48">
      <w:r>
        <w:t>中：</w:t>
      </w:r>
      <w:r>
        <w:t xml:space="preserve"> </w:t>
      </w:r>
      <w:proofErr w:type="spellStart"/>
      <w:r>
        <w:t>比較</w:t>
      </w:r>
      <w:proofErr w:type="spellEnd"/>
      <w:r>
        <w:t xml:space="preserve"> t </w:t>
      </w:r>
      <w:proofErr w:type="spellStart"/>
      <w:r>
        <w:t>檢定與</w:t>
      </w:r>
      <w:proofErr w:type="spellEnd"/>
      <w:r>
        <w:t xml:space="preserve"> F </w:t>
      </w:r>
      <w:proofErr w:type="spellStart"/>
      <w:r>
        <w:t>檢定在回歸分析中的差異</w:t>
      </w:r>
      <w:proofErr w:type="spellEnd"/>
      <w:r>
        <w:t>。</w:t>
      </w:r>
    </w:p>
    <w:p w14:paraId="6B9C2131" w14:textId="77777777" w:rsidR="00155B48" w:rsidRDefault="00155B48" w:rsidP="00155B48">
      <w:r>
        <w:t>EN: Compare t-test and F-test in the context of regression analysis.</w:t>
      </w:r>
    </w:p>
    <w:p w14:paraId="5FB250F5" w14:textId="77777777" w:rsidR="00155B48" w:rsidRDefault="00155B48" w:rsidP="00155B48">
      <w:r>
        <w:rPr>
          <w:lang w:eastAsia="zh-TW"/>
        </w:rPr>
        <w:t>答：</w:t>
      </w:r>
      <w:r>
        <w:rPr>
          <w:lang w:eastAsia="zh-TW"/>
        </w:rPr>
        <w:br/>
        <w:t xml:space="preserve">t </w:t>
      </w:r>
      <w:r>
        <w:rPr>
          <w:lang w:eastAsia="zh-TW"/>
        </w:rPr>
        <w:t>檢定檢視單一變數是否顯著，</w:t>
      </w:r>
      <w:r>
        <w:rPr>
          <w:lang w:eastAsia="zh-TW"/>
        </w:rPr>
        <w:t xml:space="preserve">F </w:t>
      </w:r>
      <w:r>
        <w:rPr>
          <w:lang w:eastAsia="zh-TW"/>
        </w:rPr>
        <w:t>檢定則評估整體模型是否有效。前者用於變數選擇，後者用於模型整體評估。</w:t>
      </w:r>
      <w:r>
        <w:rPr>
          <w:lang w:eastAsia="zh-TW"/>
        </w:rPr>
        <w:br/>
      </w:r>
      <w:r>
        <w:t>t-tests assess the significance of individual variables, while F-tests evaluate whether the regression model as a whole is meaningful.</w:t>
      </w:r>
    </w:p>
    <w:p w14:paraId="56D8A018" w14:textId="77777777" w:rsidR="00155B48" w:rsidRDefault="00155B48" w:rsidP="00155B48">
      <w:pPr>
        <w:pStyle w:val="21"/>
      </w:pPr>
      <w:proofErr w:type="spellStart"/>
      <w:r>
        <w:t>考題</w:t>
      </w:r>
      <w:proofErr w:type="spellEnd"/>
      <w:r>
        <w:t xml:space="preserve"> 4</w:t>
      </w:r>
      <w:r>
        <w:t>：名詞解釋</w:t>
      </w:r>
      <w:r>
        <w:t xml:space="preserve"> Term Explanation</w:t>
      </w:r>
    </w:p>
    <w:p w14:paraId="4F82916F" w14:textId="77777777" w:rsidR="00155B48" w:rsidRDefault="00155B48" w:rsidP="00155B48">
      <w:r>
        <w:t>中：</w:t>
      </w:r>
      <w:r>
        <w:t xml:space="preserve"> </w:t>
      </w:r>
      <w:proofErr w:type="spellStart"/>
      <w:r>
        <w:t>什麼是</w:t>
      </w:r>
      <w:proofErr w:type="spellEnd"/>
      <w:r>
        <w:t xml:space="preserve"> </w:t>
      </w:r>
      <w:proofErr w:type="spellStart"/>
      <w:r>
        <w:t>R-squared</w:t>
      </w:r>
      <w:r>
        <w:t>？調整後</w:t>
      </w:r>
      <w:proofErr w:type="spellEnd"/>
      <w:r>
        <w:t xml:space="preserve"> R-squared </w:t>
      </w:r>
      <w:proofErr w:type="spellStart"/>
      <w:r>
        <w:t>有什麼不同</w:t>
      </w:r>
      <w:proofErr w:type="spellEnd"/>
      <w:r>
        <w:t>？</w:t>
      </w:r>
    </w:p>
    <w:p w14:paraId="5F122B8F" w14:textId="77777777" w:rsidR="00155B48" w:rsidRDefault="00155B48" w:rsidP="00155B48">
      <w:r>
        <w:t>EN: What is R-squared? How does Adjusted R-squared differ?</w:t>
      </w:r>
    </w:p>
    <w:p w14:paraId="571DFDCA" w14:textId="77777777" w:rsidR="00155B48" w:rsidRDefault="00155B48" w:rsidP="00155B48">
      <w:r>
        <w:rPr>
          <w:lang w:eastAsia="zh-TW"/>
        </w:rPr>
        <w:t>答：</w:t>
      </w:r>
      <w:r>
        <w:rPr>
          <w:lang w:eastAsia="zh-TW"/>
        </w:rPr>
        <w:br/>
        <w:t xml:space="preserve">R-squared </w:t>
      </w:r>
      <w:r>
        <w:rPr>
          <w:lang w:eastAsia="zh-TW"/>
        </w:rPr>
        <w:t>測量模型解釋資料變異的能力；調整後</w:t>
      </w:r>
      <w:r>
        <w:rPr>
          <w:lang w:eastAsia="zh-TW"/>
        </w:rPr>
        <w:t xml:space="preserve"> R-squared </w:t>
      </w:r>
      <w:r>
        <w:rPr>
          <w:lang w:eastAsia="zh-TW"/>
        </w:rPr>
        <w:t>修正變數數量對結果的影響，適合比較不同複雜度的模型。</w:t>
      </w:r>
      <w:r>
        <w:rPr>
          <w:lang w:eastAsia="zh-TW"/>
        </w:rPr>
        <w:br/>
      </w:r>
      <w:r>
        <w:t>R-squared measures how much variance is explained by the model; Adjusted R-squared accounts for the number of variables, making it better for comparing models.</w:t>
      </w:r>
    </w:p>
    <w:p w14:paraId="349E1D5A" w14:textId="77777777" w:rsidR="00155B48" w:rsidRDefault="00155B48" w:rsidP="00155B48">
      <w:pPr>
        <w:pStyle w:val="21"/>
      </w:pPr>
      <w:proofErr w:type="spellStart"/>
      <w:r>
        <w:t>考題</w:t>
      </w:r>
      <w:proofErr w:type="spellEnd"/>
      <w:r>
        <w:t xml:space="preserve"> 5</w:t>
      </w:r>
      <w:r>
        <w:t>：應用題</w:t>
      </w:r>
      <w:r>
        <w:t xml:space="preserve"> Application</w:t>
      </w:r>
    </w:p>
    <w:p w14:paraId="30D8DFE9" w14:textId="77777777" w:rsidR="00155B48" w:rsidRDefault="00155B48" w:rsidP="00155B48">
      <w:r>
        <w:t>中：</w:t>
      </w:r>
      <w:r>
        <w:t xml:space="preserve"> </w:t>
      </w:r>
      <w:proofErr w:type="spellStart"/>
      <w:r>
        <w:t>當模型中的某個變數</w:t>
      </w:r>
      <w:proofErr w:type="spellEnd"/>
      <w:r>
        <w:t xml:space="preserve"> t </w:t>
      </w:r>
      <w:proofErr w:type="spellStart"/>
      <w:r>
        <w:t>值小、</w:t>
      </w:r>
      <w:r>
        <w:t>p</w:t>
      </w:r>
      <w:proofErr w:type="spellEnd"/>
      <w:r>
        <w:t xml:space="preserve"> </w:t>
      </w:r>
      <w:proofErr w:type="spellStart"/>
      <w:r>
        <w:t>值大時，該如何解釋</w:t>
      </w:r>
      <w:proofErr w:type="spellEnd"/>
      <w:r>
        <w:t>？</w:t>
      </w:r>
    </w:p>
    <w:p w14:paraId="0B12BBCC" w14:textId="77777777" w:rsidR="00155B48" w:rsidRDefault="00155B48" w:rsidP="00155B48">
      <w:r>
        <w:t>EN: What does it imply if a variable in the model has a small t-value and a large p-value?</w:t>
      </w:r>
    </w:p>
    <w:p w14:paraId="68BB45E4" w14:textId="77777777" w:rsidR="00155B48" w:rsidRDefault="00155B48" w:rsidP="00155B48">
      <w:r>
        <w:rPr>
          <w:lang w:eastAsia="zh-TW"/>
        </w:rPr>
        <w:t>答：</w:t>
      </w:r>
      <w:r>
        <w:rPr>
          <w:lang w:eastAsia="zh-TW"/>
        </w:rPr>
        <w:br/>
      </w:r>
      <w:r>
        <w:rPr>
          <w:lang w:eastAsia="zh-TW"/>
        </w:rPr>
        <w:t>表示該變數在模型中可能不顯著，無法拒絕其係數為零的虛無假設，可能考慮剃除該變數。</w:t>
      </w:r>
      <w:r>
        <w:rPr>
          <w:lang w:eastAsia="zh-TW"/>
        </w:rPr>
        <w:br/>
      </w:r>
      <w:r>
        <w:t>It suggests the variable is not statistically significant, failing to reject the null hypothesis that the coefficient is zero, and might be excluded from the model.</w:t>
      </w:r>
    </w:p>
    <w:p w14:paraId="73753249" w14:textId="77777777" w:rsidR="00155B48" w:rsidRDefault="00155B48" w:rsidP="00155B48">
      <w:pPr>
        <w:pStyle w:val="21"/>
      </w:pPr>
      <w:proofErr w:type="spellStart"/>
      <w:r>
        <w:t>考題</w:t>
      </w:r>
      <w:proofErr w:type="spellEnd"/>
      <w:r>
        <w:t xml:space="preserve"> 6</w:t>
      </w:r>
      <w:r>
        <w:t>：應用題</w:t>
      </w:r>
      <w:r>
        <w:t xml:space="preserve"> Application</w:t>
      </w:r>
    </w:p>
    <w:p w14:paraId="72172163" w14:textId="77777777" w:rsidR="00155B48" w:rsidRDefault="00155B48" w:rsidP="00155B48">
      <w:r>
        <w:t>中：</w:t>
      </w:r>
      <w:r>
        <w:t xml:space="preserve"> </w:t>
      </w:r>
      <w:proofErr w:type="spellStart"/>
      <w:r>
        <w:t>若一個模型的</w:t>
      </w:r>
      <w:proofErr w:type="spellEnd"/>
      <w:r>
        <w:t xml:space="preserve"> R-squared </w:t>
      </w:r>
      <w:proofErr w:type="spellStart"/>
      <w:r>
        <w:t>很高但</w:t>
      </w:r>
      <w:proofErr w:type="spellEnd"/>
      <w:r>
        <w:t xml:space="preserve"> p </w:t>
      </w:r>
      <w:proofErr w:type="spellStart"/>
      <w:r>
        <w:t>值皆不顯著，可能原因為何</w:t>
      </w:r>
      <w:proofErr w:type="spellEnd"/>
      <w:r>
        <w:t>？</w:t>
      </w:r>
    </w:p>
    <w:p w14:paraId="7C68D15E" w14:textId="77777777" w:rsidR="00155B48" w:rsidRDefault="00155B48" w:rsidP="00155B48">
      <w:r>
        <w:lastRenderedPageBreak/>
        <w:t>EN: If a model has a high R-squared but non-significant p-values, what could be the cause?</w:t>
      </w:r>
    </w:p>
    <w:p w14:paraId="5C34ED78" w14:textId="77777777" w:rsidR="00155B48" w:rsidRDefault="00155B48" w:rsidP="00155B48">
      <w:r>
        <w:rPr>
          <w:lang w:eastAsia="zh-TW"/>
        </w:rPr>
        <w:t>答：</w:t>
      </w:r>
      <w:r>
        <w:rPr>
          <w:lang w:eastAsia="zh-TW"/>
        </w:rPr>
        <w:br/>
      </w:r>
      <w:r>
        <w:rPr>
          <w:lang w:eastAsia="zh-TW"/>
        </w:rPr>
        <w:t>可能存在共線性，導致模型整體看似良好但個別變數不顯著。</w:t>
      </w:r>
      <w:r>
        <w:rPr>
          <w:lang w:eastAsia="zh-TW"/>
        </w:rPr>
        <w:br/>
      </w:r>
      <w:r>
        <w:t>Multicollinearity may exist, making the overall model seem good while individual predictors appear insignificant.</w:t>
      </w:r>
    </w:p>
    <w:p w14:paraId="75870B34" w14:textId="77777777" w:rsidR="00155B48" w:rsidRDefault="00155B48" w:rsidP="00155B48">
      <w:pPr>
        <w:pStyle w:val="21"/>
        <w:rPr>
          <w:lang w:eastAsia="zh-TW"/>
        </w:rPr>
      </w:pPr>
      <w:r>
        <w:rPr>
          <w:lang w:eastAsia="zh-TW"/>
        </w:rPr>
        <w:t>考題</w:t>
      </w:r>
      <w:r>
        <w:rPr>
          <w:lang w:eastAsia="zh-TW"/>
        </w:rPr>
        <w:t xml:space="preserve"> 7</w:t>
      </w:r>
      <w:r>
        <w:rPr>
          <w:lang w:eastAsia="zh-TW"/>
        </w:rPr>
        <w:t>：計算題</w:t>
      </w:r>
      <w:r>
        <w:rPr>
          <w:lang w:eastAsia="zh-TW"/>
        </w:rPr>
        <w:t xml:space="preserve"> Calculation</w:t>
      </w:r>
    </w:p>
    <w:p w14:paraId="58C5B855" w14:textId="77777777" w:rsidR="00155B48" w:rsidRDefault="00155B48" w:rsidP="00155B48">
      <w:pPr>
        <w:rPr>
          <w:lang w:eastAsia="zh-TW"/>
        </w:rPr>
      </w:pPr>
      <w:r>
        <w:rPr>
          <w:lang w:eastAsia="zh-TW"/>
        </w:rPr>
        <w:t>中：</w:t>
      </w:r>
      <w:r>
        <w:rPr>
          <w:lang w:eastAsia="zh-TW"/>
        </w:rPr>
        <w:t xml:space="preserve"> </w:t>
      </w:r>
      <w:r>
        <w:rPr>
          <w:lang w:eastAsia="zh-TW"/>
        </w:rPr>
        <w:t>若估計係數為</w:t>
      </w:r>
      <w:r>
        <w:rPr>
          <w:lang w:eastAsia="zh-TW"/>
        </w:rPr>
        <w:t xml:space="preserve"> 2</w:t>
      </w:r>
      <w:r>
        <w:rPr>
          <w:lang w:eastAsia="zh-TW"/>
        </w:rPr>
        <w:t>，標準誤為</w:t>
      </w:r>
      <w:r>
        <w:rPr>
          <w:lang w:eastAsia="zh-TW"/>
        </w:rPr>
        <w:t xml:space="preserve"> 0.5</w:t>
      </w:r>
      <w:r>
        <w:rPr>
          <w:lang w:eastAsia="zh-TW"/>
        </w:rPr>
        <w:t>，請計算其</w:t>
      </w:r>
      <w:r>
        <w:rPr>
          <w:lang w:eastAsia="zh-TW"/>
        </w:rPr>
        <w:t xml:space="preserve"> t </w:t>
      </w:r>
      <w:r>
        <w:rPr>
          <w:lang w:eastAsia="zh-TW"/>
        </w:rPr>
        <w:t>值。</w:t>
      </w:r>
    </w:p>
    <w:p w14:paraId="343D8B31" w14:textId="77777777" w:rsidR="00155B48" w:rsidRDefault="00155B48" w:rsidP="00155B48">
      <w:r>
        <w:t>EN: If the estimated coefficient is 2 and standard error is 0.5, calculate the t-value.</w:t>
      </w:r>
    </w:p>
    <w:p w14:paraId="3811A95F" w14:textId="77777777" w:rsidR="00155B48" w:rsidRDefault="00155B48" w:rsidP="00155B48">
      <w:r>
        <w:t>答：</w:t>
      </w:r>
      <w:r>
        <w:br/>
        <w:t>t = 2 / 0.5 = 4</w:t>
      </w:r>
      <w:r>
        <w:br/>
        <w:t xml:space="preserve"> t = 2 / 0.5 = 4</w:t>
      </w:r>
    </w:p>
    <w:p w14:paraId="189B81CC" w14:textId="77777777" w:rsidR="00155B48" w:rsidRDefault="00155B48" w:rsidP="00155B48">
      <w:pPr>
        <w:pStyle w:val="21"/>
      </w:pPr>
      <w:proofErr w:type="spellStart"/>
      <w:r>
        <w:t>考題</w:t>
      </w:r>
      <w:proofErr w:type="spellEnd"/>
      <w:r>
        <w:t xml:space="preserve"> 8</w:t>
      </w:r>
      <w:r>
        <w:t>：名詞解釋</w:t>
      </w:r>
      <w:r>
        <w:t xml:space="preserve"> Term Explanation</w:t>
      </w:r>
    </w:p>
    <w:p w14:paraId="20CF323F" w14:textId="77777777" w:rsidR="00155B48" w:rsidRDefault="00155B48" w:rsidP="00155B48">
      <w:r>
        <w:t>中：</w:t>
      </w:r>
      <w:r>
        <w:t xml:space="preserve"> </w:t>
      </w:r>
      <w:proofErr w:type="spellStart"/>
      <w:r>
        <w:t>何謂信賴區間？其與標準誤有何關係</w:t>
      </w:r>
      <w:proofErr w:type="spellEnd"/>
      <w:r>
        <w:t>？</w:t>
      </w:r>
    </w:p>
    <w:p w14:paraId="47C76B23" w14:textId="77777777" w:rsidR="00155B48" w:rsidRDefault="00155B48" w:rsidP="00155B48">
      <w:r>
        <w:t>EN: What is a confidence interval? How is it related to standard error?</w:t>
      </w:r>
    </w:p>
    <w:p w14:paraId="4865E5CC" w14:textId="77777777" w:rsidR="00155B48" w:rsidRDefault="00155B48" w:rsidP="00155B48">
      <w:r>
        <w:rPr>
          <w:lang w:eastAsia="zh-TW"/>
        </w:rPr>
        <w:t>答：</w:t>
      </w:r>
      <w:r>
        <w:rPr>
          <w:lang w:eastAsia="zh-TW"/>
        </w:rPr>
        <w:br/>
      </w:r>
      <w:r>
        <w:rPr>
          <w:lang w:eastAsia="zh-TW"/>
        </w:rPr>
        <w:t>信賴區間表示參數的可能落點範圍，通常為</w:t>
      </w:r>
      <w:r>
        <w:rPr>
          <w:lang w:eastAsia="zh-TW"/>
        </w:rPr>
        <w:t xml:space="preserve"> </w:t>
      </w:r>
      <w:r>
        <w:t>β</w:t>
      </w:r>
      <w:r>
        <w:rPr>
          <w:lang w:eastAsia="zh-TW"/>
        </w:rPr>
        <w:t>̂ ± 1.96 × SE</w:t>
      </w:r>
      <w:r>
        <w:rPr>
          <w:lang w:eastAsia="zh-TW"/>
        </w:rPr>
        <w:t>（</w:t>
      </w:r>
      <w:r>
        <w:rPr>
          <w:lang w:eastAsia="zh-TW"/>
        </w:rPr>
        <w:t>95% CI</w:t>
      </w:r>
      <w:r>
        <w:rPr>
          <w:lang w:eastAsia="zh-TW"/>
        </w:rPr>
        <w:t>）。</w:t>
      </w:r>
      <w:r>
        <w:rPr>
          <w:lang w:eastAsia="zh-TW"/>
        </w:rPr>
        <w:br/>
      </w:r>
      <w:r>
        <w:t>A confidence interval gives the likely range of a parameter, typically calculated as β̂ ± 1.96 × SE for a 95% confidence level.</w:t>
      </w:r>
    </w:p>
    <w:p w14:paraId="082D92E9" w14:textId="77777777" w:rsidR="00155B48" w:rsidRDefault="00155B48" w:rsidP="00155B48">
      <w:pPr>
        <w:pStyle w:val="21"/>
      </w:pPr>
      <w:proofErr w:type="spellStart"/>
      <w:r>
        <w:t>考題</w:t>
      </w:r>
      <w:proofErr w:type="spellEnd"/>
      <w:r>
        <w:t xml:space="preserve"> 9</w:t>
      </w:r>
      <w:r>
        <w:t>：名詞解釋</w:t>
      </w:r>
      <w:r>
        <w:t xml:space="preserve"> Term Explanation</w:t>
      </w:r>
    </w:p>
    <w:p w14:paraId="5769B947" w14:textId="77777777" w:rsidR="00155B48" w:rsidRDefault="00155B48" w:rsidP="00155B48">
      <w:r>
        <w:t>中：</w:t>
      </w:r>
      <w:r>
        <w:t xml:space="preserve"> </w:t>
      </w:r>
      <w:proofErr w:type="spellStart"/>
      <w:r>
        <w:t>殘差是什麼？如何評估模型是否有異常殘差</w:t>
      </w:r>
      <w:proofErr w:type="spellEnd"/>
      <w:r>
        <w:t>？</w:t>
      </w:r>
    </w:p>
    <w:p w14:paraId="0DF5C152" w14:textId="77777777" w:rsidR="00155B48" w:rsidRDefault="00155B48" w:rsidP="00155B48">
      <w:r>
        <w:t>EN: What is a residual? How can you assess if the model has unusual residuals?</w:t>
      </w:r>
    </w:p>
    <w:p w14:paraId="2806292D" w14:textId="77777777" w:rsidR="00155B48" w:rsidRDefault="00155B48" w:rsidP="00155B48">
      <w:r>
        <w:rPr>
          <w:lang w:eastAsia="zh-TW"/>
        </w:rPr>
        <w:t>答：</w:t>
      </w:r>
      <w:r>
        <w:rPr>
          <w:lang w:eastAsia="zh-TW"/>
        </w:rPr>
        <w:br/>
      </w:r>
      <w:r>
        <w:rPr>
          <w:lang w:eastAsia="zh-TW"/>
        </w:rPr>
        <w:t>殘差是實際值與預測值之間的差異；可利用殘差圖檢查是否有系統性趨勢或極端值。</w:t>
      </w:r>
      <w:r>
        <w:rPr>
          <w:lang w:eastAsia="zh-TW"/>
        </w:rPr>
        <w:br/>
      </w:r>
      <w:r>
        <w:t>Residuals are the differences between observed and predicted values; residual plots help identify patterns or outliers.</w:t>
      </w:r>
    </w:p>
    <w:p w14:paraId="0F667AA4" w14:textId="77777777" w:rsidR="00155B48" w:rsidRDefault="00155B48" w:rsidP="00155B48">
      <w:pPr>
        <w:pStyle w:val="21"/>
      </w:pPr>
      <w:proofErr w:type="spellStart"/>
      <w:r>
        <w:t>考題</w:t>
      </w:r>
      <w:proofErr w:type="spellEnd"/>
      <w:r>
        <w:t xml:space="preserve"> 10</w:t>
      </w:r>
      <w:r>
        <w:t>：綜合題</w:t>
      </w:r>
      <w:r>
        <w:t xml:space="preserve"> Integration</w:t>
      </w:r>
    </w:p>
    <w:p w14:paraId="697BB081" w14:textId="77777777" w:rsidR="00155B48" w:rsidRDefault="00155B48" w:rsidP="00155B48">
      <w:r>
        <w:t>中：</w:t>
      </w:r>
      <w:r>
        <w:t xml:space="preserve"> </w:t>
      </w:r>
      <w:r>
        <w:t>若</w:t>
      </w:r>
      <w:r>
        <w:t xml:space="preserve"> F </w:t>
      </w:r>
      <w:proofErr w:type="spellStart"/>
      <w:r>
        <w:t>統計顯著但</w:t>
      </w:r>
      <w:proofErr w:type="spellEnd"/>
      <w:r>
        <w:t xml:space="preserve"> Adjusted R-squared </w:t>
      </w:r>
      <w:r>
        <w:t>僅</w:t>
      </w:r>
      <w:r>
        <w:t xml:space="preserve"> 0.1</w:t>
      </w:r>
      <w:r>
        <w:t>，該模型是否可靠？</w:t>
      </w:r>
    </w:p>
    <w:p w14:paraId="492F3747" w14:textId="77777777" w:rsidR="00155B48" w:rsidRDefault="00155B48" w:rsidP="00155B48">
      <w:r>
        <w:t>EN: If the F-statistic is significant but the Adjusted R-squared is only 0.1, is the model reliable?</w:t>
      </w:r>
    </w:p>
    <w:p w14:paraId="336886A5" w14:textId="77777777" w:rsidR="00155B48" w:rsidRDefault="00155B48" w:rsidP="00155B48">
      <w:r>
        <w:rPr>
          <w:lang w:eastAsia="zh-TW"/>
        </w:rPr>
        <w:t>答：</w:t>
      </w:r>
      <w:r>
        <w:rPr>
          <w:lang w:eastAsia="zh-TW"/>
        </w:rPr>
        <w:br/>
      </w:r>
      <w:r>
        <w:rPr>
          <w:lang w:eastAsia="zh-TW"/>
        </w:rPr>
        <w:t>雖有統計顯著性，但解釋力有限，模型預測效果差，實務上不一定可接受。</w:t>
      </w:r>
      <w:r>
        <w:rPr>
          <w:lang w:eastAsia="zh-TW"/>
        </w:rPr>
        <w:br/>
      </w:r>
      <w:r>
        <w:lastRenderedPageBreak/>
        <w:t>Despite statistical significance, the low Adjusted R-squared implies weak explanatory power, which may not be acceptable in practice.</w:t>
      </w:r>
    </w:p>
    <w:p w14:paraId="0DB92767" w14:textId="25749C39" w:rsidR="009D3E09" w:rsidRDefault="009D3E09"/>
    <w:p w14:paraId="7F3DC1C6" w14:textId="77777777" w:rsidR="008546A9" w:rsidRDefault="008546A9" w:rsidP="008546A9">
      <w:pPr>
        <w:pStyle w:val="1"/>
        <w:rPr>
          <w:lang w:eastAsia="zh-TW"/>
        </w:rPr>
      </w:pPr>
      <w:r>
        <w:rPr>
          <w:lang w:eastAsia="zh-TW"/>
        </w:rPr>
        <w:t xml:space="preserve">📝 </w:t>
      </w:r>
      <w:r>
        <w:rPr>
          <w:lang w:eastAsia="zh-TW"/>
        </w:rPr>
        <w:t>第三章：模擬考題與答案（題目與答案寫在一起）</w:t>
      </w:r>
    </w:p>
    <w:p w14:paraId="7F3FC648" w14:textId="77777777" w:rsidR="008546A9" w:rsidRDefault="008546A9" w:rsidP="008546A9">
      <w:pPr>
        <w:pStyle w:val="a"/>
        <w:rPr>
          <w:lang w:eastAsia="zh-TW"/>
        </w:rPr>
      </w:pPr>
      <w:r>
        <w:rPr>
          <w:lang w:eastAsia="zh-TW"/>
        </w:rPr>
        <w:t xml:space="preserve">Q1. (a)(b) </w:t>
      </w:r>
      <w:r>
        <w:rPr>
          <w:lang w:eastAsia="zh-TW"/>
        </w:rPr>
        <w:t>題組：線性回歸與基本假設</w:t>
      </w:r>
    </w:p>
    <w:p w14:paraId="4CA6B403" w14:textId="77777777" w:rsidR="008546A9" w:rsidRDefault="008546A9" w:rsidP="008546A9">
      <w:pPr>
        <w:rPr>
          <w:lang w:eastAsia="zh-TW"/>
        </w:rPr>
      </w:pPr>
      <w:r>
        <w:t>(a) What is linear regression? What are its basic assumptions?</w:t>
      </w:r>
      <w:r>
        <w:br/>
        <w:t>Answer: Linear regression is a method for predicting a continuous target variable, assuming a linear relationship between dependent and independent variables. Basic assumptions include linearity, normally distributed errors, homoscedasticity, and independence.</w:t>
      </w:r>
      <w:r>
        <w:br/>
      </w:r>
      <w:r>
        <w:rPr>
          <w:lang w:eastAsia="zh-TW"/>
        </w:rPr>
        <w:t>（</w:t>
      </w:r>
      <w:r>
        <w:rPr>
          <w:lang w:eastAsia="zh-TW"/>
        </w:rPr>
        <w:t>a</w:t>
      </w:r>
      <w:r>
        <w:rPr>
          <w:lang w:eastAsia="zh-TW"/>
        </w:rPr>
        <w:t>）何謂線性回歸？其基本假設為何？</w:t>
      </w:r>
      <w:r>
        <w:rPr>
          <w:lang w:eastAsia="zh-TW"/>
        </w:rPr>
        <w:br/>
      </w:r>
      <w:r>
        <w:rPr>
          <w:lang w:eastAsia="zh-TW"/>
        </w:rPr>
        <w:t>答：線性回歸是預測連續目標變數的一種方法，假設因變數與自變數間為線性關係。基本假設包含：線性、誤差常態分布、同方差性與獨立性。</w:t>
      </w:r>
      <w:r>
        <w:rPr>
          <w:lang w:eastAsia="zh-TW"/>
        </w:rPr>
        <w:br/>
      </w:r>
      <w:r>
        <w:rPr>
          <w:lang w:eastAsia="zh-TW"/>
        </w:rPr>
        <w:br/>
      </w:r>
      <w:r>
        <w:t>(b) What is the least squares method? What is its goal?</w:t>
      </w:r>
      <w:r>
        <w:br/>
        <w:t>Answer: The least squares method estimates model parameters by minimizing the sum of squared differences between predicted and actual values, aiming to find the best fit line.</w:t>
      </w:r>
      <w:r>
        <w:br/>
      </w:r>
      <w:r>
        <w:rPr>
          <w:lang w:eastAsia="zh-TW"/>
        </w:rPr>
        <w:t>（</w:t>
      </w:r>
      <w:r>
        <w:rPr>
          <w:lang w:eastAsia="zh-TW"/>
        </w:rPr>
        <w:t>b</w:t>
      </w:r>
      <w:r>
        <w:rPr>
          <w:lang w:eastAsia="zh-TW"/>
        </w:rPr>
        <w:t>）何謂最小平方法？其目標為何？</w:t>
      </w:r>
      <w:r>
        <w:rPr>
          <w:lang w:eastAsia="zh-TW"/>
        </w:rPr>
        <w:br/>
      </w:r>
      <w:r>
        <w:rPr>
          <w:lang w:eastAsia="zh-TW"/>
        </w:rPr>
        <w:t>答：最小平方法透過最小化預測值與實際值的平方誤差總和來估計模型參數，目標是找到最佳擬合線。</w:t>
      </w:r>
    </w:p>
    <w:p w14:paraId="3254BAAC" w14:textId="77777777" w:rsidR="008546A9" w:rsidRDefault="008546A9" w:rsidP="008546A9">
      <w:pPr>
        <w:pStyle w:val="a"/>
        <w:rPr>
          <w:lang w:eastAsia="zh-TW"/>
        </w:rPr>
      </w:pPr>
      <w:r>
        <w:rPr>
          <w:lang w:eastAsia="zh-TW"/>
        </w:rPr>
        <w:t xml:space="preserve">Q2. (a)(b) </w:t>
      </w:r>
      <w:r>
        <w:rPr>
          <w:lang w:eastAsia="zh-TW"/>
        </w:rPr>
        <w:t>題組：模型評估與顯著性檢定</w:t>
      </w:r>
    </w:p>
    <w:p w14:paraId="778A1B51" w14:textId="77777777" w:rsidR="008546A9" w:rsidRDefault="008546A9" w:rsidP="008546A9">
      <w:r>
        <w:t>(a) Compare t-test and F-test in the context of regression analysis.</w:t>
      </w:r>
      <w:r>
        <w:br/>
        <w:t>Answer: t-tests assess the significance of individual variables, while F-tests evaluate whether the regression model as a whole is meaningful.</w:t>
      </w:r>
      <w:r>
        <w:br/>
      </w:r>
      <w:r>
        <w:rPr>
          <w:lang w:eastAsia="zh-TW"/>
        </w:rPr>
        <w:t>（</w:t>
      </w:r>
      <w:r>
        <w:rPr>
          <w:lang w:eastAsia="zh-TW"/>
        </w:rPr>
        <w:t>a</w:t>
      </w:r>
      <w:r>
        <w:rPr>
          <w:lang w:eastAsia="zh-TW"/>
        </w:rPr>
        <w:t>）比較</w:t>
      </w:r>
      <w:r>
        <w:rPr>
          <w:lang w:eastAsia="zh-TW"/>
        </w:rPr>
        <w:t xml:space="preserve"> t </w:t>
      </w:r>
      <w:r>
        <w:rPr>
          <w:lang w:eastAsia="zh-TW"/>
        </w:rPr>
        <w:t>檢定與</w:t>
      </w:r>
      <w:r>
        <w:rPr>
          <w:lang w:eastAsia="zh-TW"/>
        </w:rPr>
        <w:t xml:space="preserve"> F </w:t>
      </w:r>
      <w:r>
        <w:rPr>
          <w:lang w:eastAsia="zh-TW"/>
        </w:rPr>
        <w:t>檢定在回歸分析中的差異。</w:t>
      </w:r>
      <w:r>
        <w:rPr>
          <w:lang w:eastAsia="zh-TW"/>
        </w:rPr>
        <w:br/>
      </w:r>
      <w:r>
        <w:rPr>
          <w:lang w:eastAsia="zh-TW"/>
        </w:rPr>
        <w:t>答：</w:t>
      </w:r>
      <w:r>
        <w:rPr>
          <w:lang w:eastAsia="zh-TW"/>
        </w:rPr>
        <w:t xml:space="preserve">t </w:t>
      </w:r>
      <w:r>
        <w:rPr>
          <w:lang w:eastAsia="zh-TW"/>
        </w:rPr>
        <w:t>檢定檢視單一變數是否顯著，</w:t>
      </w:r>
      <w:r>
        <w:rPr>
          <w:lang w:eastAsia="zh-TW"/>
        </w:rPr>
        <w:t xml:space="preserve">F </w:t>
      </w:r>
      <w:r>
        <w:rPr>
          <w:lang w:eastAsia="zh-TW"/>
        </w:rPr>
        <w:t>檢定則評估整體模型是否有效。前者用於變數選擇，後者用於模型整體評估。</w:t>
      </w:r>
      <w:r>
        <w:rPr>
          <w:lang w:eastAsia="zh-TW"/>
        </w:rPr>
        <w:br/>
      </w:r>
      <w:r>
        <w:rPr>
          <w:lang w:eastAsia="zh-TW"/>
        </w:rPr>
        <w:br/>
      </w:r>
      <w:r>
        <w:t>(b) What is R-squared? How does Adjusted R-squared differ?</w:t>
      </w:r>
      <w:r>
        <w:br/>
        <w:t>Answer: R-squared measures how much variance is explained by the model; Adjusted R-squared accounts for the number of variables, making it better for comparing models.</w:t>
      </w:r>
      <w:r>
        <w:br/>
      </w:r>
      <w:r>
        <w:t>（</w:t>
      </w:r>
      <w:proofErr w:type="spellStart"/>
      <w:r>
        <w:t>b</w:t>
      </w:r>
      <w:r>
        <w:t>）什麼是</w:t>
      </w:r>
      <w:proofErr w:type="spellEnd"/>
      <w:r>
        <w:t xml:space="preserve"> </w:t>
      </w:r>
      <w:proofErr w:type="spellStart"/>
      <w:r>
        <w:t>R-squared</w:t>
      </w:r>
      <w:r>
        <w:t>？調整後</w:t>
      </w:r>
      <w:proofErr w:type="spellEnd"/>
      <w:r>
        <w:t xml:space="preserve"> R-squared </w:t>
      </w:r>
      <w:proofErr w:type="spellStart"/>
      <w:r>
        <w:t>有什麼不同</w:t>
      </w:r>
      <w:proofErr w:type="spellEnd"/>
      <w:r>
        <w:t>？</w:t>
      </w:r>
      <w:r>
        <w:br/>
      </w:r>
      <w:proofErr w:type="spellStart"/>
      <w:r>
        <w:t>答：</w:t>
      </w:r>
      <w:r>
        <w:t>R-squared</w:t>
      </w:r>
      <w:proofErr w:type="spellEnd"/>
      <w:r>
        <w:t xml:space="preserve"> </w:t>
      </w:r>
      <w:proofErr w:type="spellStart"/>
      <w:r>
        <w:t>衡量模型解釋資料變異的能力；調整後</w:t>
      </w:r>
      <w:proofErr w:type="spellEnd"/>
      <w:r>
        <w:t xml:space="preserve"> R-squared </w:t>
      </w:r>
      <w:proofErr w:type="spellStart"/>
      <w:r>
        <w:t>修正變數數量對結果的影響，適合比較不同複雜度的模型</w:t>
      </w:r>
      <w:proofErr w:type="spellEnd"/>
      <w:r>
        <w:t>。</w:t>
      </w:r>
    </w:p>
    <w:p w14:paraId="0846F388" w14:textId="77777777" w:rsidR="008546A9" w:rsidRDefault="008546A9" w:rsidP="008546A9">
      <w:pPr>
        <w:pStyle w:val="a"/>
        <w:rPr>
          <w:lang w:eastAsia="zh-TW"/>
        </w:rPr>
      </w:pPr>
      <w:r>
        <w:rPr>
          <w:lang w:eastAsia="zh-TW"/>
        </w:rPr>
        <w:t xml:space="preserve">Q3. (a)(b) </w:t>
      </w:r>
      <w:r>
        <w:rPr>
          <w:lang w:eastAsia="zh-TW"/>
        </w:rPr>
        <w:t>題組：標準誤與信賴區間</w:t>
      </w:r>
    </w:p>
    <w:p w14:paraId="24F95AAF" w14:textId="77777777" w:rsidR="008546A9" w:rsidRDefault="008546A9" w:rsidP="008546A9">
      <w:pPr>
        <w:rPr>
          <w:lang w:eastAsia="zh-TW"/>
        </w:rPr>
      </w:pPr>
      <w:r>
        <w:lastRenderedPageBreak/>
        <w:t>(a) What is standard error? How is it interpreted?</w:t>
      </w:r>
      <w:r>
        <w:br/>
        <w:t>Answer: Standard error measures the uncertainty in the coefficient estimates. Smaller SE indicates more stable and reliable estimates.</w:t>
      </w:r>
      <w:r>
        <w:br/>
      </w:r>
      <w:r>
        <w:t>（</w:t>
      </w:r>
      <w:proofErr w:type="spellStart"/>
      <w:r>
        <w:t>a</w:t>
      </w:r>
      <w:r>
        <w:t>）什麼是標準誤？其意義為何</w:t>
      </w:r>
      <w:proofErr w:type="spellEnd"/>
      <w:r>
        <w:t>？</w:t>
      </w:r>
      <w:r>
        <w:br/>
      </w:r>
      <w:proofErr w:type="spellStart"/>
      <w:r>
        <w:t>答：標準誤衡量係數估計的不確定性，數值越小代表估計越穩定與可靠</w:t>
      </w:r>
      <w:proofErr w:type="spellEnd"/>
      <w:r>
        <w:t>。</w:t>
      </w:r>
      <w:r>
        <w:br/>
      </w:r>
      <w:r>
        <w:br/>
        <w:t>(b) What is a confidence interval and how is it calculated?</w:t>
      </w:r>
      <w:r>
        <w:br/>
        <w:t>Answer: A confidence interval gives the likely range of a parameter. For 95% CI, it is calculated as β̂ ± 1.96 × SE.</w:t>
      </w:r>
      <w:r>
        <w:br/>
      </w:r>
      <w:r>
        <w:rPr>
          <w:lang w:eastAsia="zh-TW"/>
        </w:rPr>
        <w:t>（</w:t>
      </w:r>
      <w:r>
        <w:rPr>
          <w:lang w:eastAsia="zh-TW"/>
        </w:rPr>
        <w:t>b</w:t>
      </w:r>
      <w:r>
        <w:rPr>
          <w:lang w:eastAsia="zh-TW"/>
        </w:rPr>
        <w:t>）何謂信賴區間？如何計算？</w:t>
      </w:r>
      <w:r>
        <w:rPr>
          <w:lang w:eastAsia="zh-TW"/>
        </w:rPr>
        <w:br/>
      </w:r>
      <w:r>
        <w:rPr>
          <w:lang w:eastAsia="zh-TW"/>
        </w:rPr>
        <w:t>答：信賴區間表示參數的可能落點範圍，</w:t>
      </w:r>
      <w:r>
        <w:rPr>
          <w:lang w:eastAsia="zh-TW"/>
        </w:rPr>
        <w:t xml:space="preserve">95% </w:t>
      </w:r>
      <w:r>
        <w:rPr>
          <w:lang w:eastAsia="zh-TW"/>
        </w:rPr>
        <w:t>信賴區間可由</w:t>
      </w:r>
      <w:r>
        <w:rPr>
          <w:lang w:eastAsia="zh-TW"/>
        </w:rPr>
        <w:t xml:space="preserve"> </w:t>
      </w:r>
      <w:r>
        <w:t>β</w:t>
      </w:r>
      <w:r>
        <w:rPr>
          <w:lang w:eastAsia="zh-TW"/>
        </w:rPr>
        <w:t xml:space="preserve">̂ ± 1.96 × SE </w:t>
      </w:r>
      <w:r>
        <w:rPr>
          <w:lang w:eastAsia="zh-TW"/>
        </w:rPr>
        <w:t>得出。</w:t>
      </w:r>
    </w:p>
    <w:p w14:paraId="0D18C0D9" w14:textId="77777777" w:rsidR="008546A9" w:rsidRDefault="008546A9" w:rsidP="008546A9">
      <w:pPr>
        <w:pStyle w:val="a"/>
        <w:rPr>
          <w:lang w:eastAsia="zh-TW"/>
        </w:rPr>
      </w:pPr>
      <w:r>
        <w:rPr>
          <w:lang w:eastAsia="zh-TW"/>
        </w:rPr>
        <w:t xml:space="preserve">Q4. (a)(b) </w:t>
      </w:r>
      <w:r>
        <w:rPr>
          <w:lang w:eastAsia="zh-TW"/>
        </w:rPr>
        <w:t>題組：模型整體評估與殘差解釋</w:t>
      </w:r>
    </w:p>
    <w:p w14:paraId="09AAED12" w14:textId="77777777" w:rsidR="008546A9" w:rsidRDefault="008546A9" w:rsidP="008546A9">
      <w:r>
        <w:t>(a) What is the meaning of a high R-squared with all p-values insignificant?</w:t>
      </w:r>
      <w:r>
        <w:br/>
        <w:t>Answer: This may indicate multicollinearity—variables are correlated with each other, making individual effects indistinguishable.</w:t>
      </w:r>
      <w:r>
        <w:br/>
      </w:r>
      <w:r>
        <w:rPr>
          <w:lang w:eastAsia="zh-TW"/>
        </w:rPr>
        <w:t>（</w:t>
      </w:r>
      <w:r>
        <w:rPr>
          <w:lang w:eastAsia="zh-TW"/>
        </w:rPr>
        <w:t>a</w:t>
      </w:r>
      <w:r>
        <w:rPr>
          <w:lang w:eastAsia="zh-TW"/>
        </w:rPr>
        <w:t>）若</w:t>
      </w:r>
      <w:r>
        <w:rPr>
          <w:lang w:eastAsia="zh-TW"/>
        </w:rPr>
        <w:t xml:space="preserve"> R-squared </w:t>
      </w:r>
      <w:r>
        <w:rPr>
          <w:lang w:eastAsia="zh-TW"/>
        </w:rPr>
        <w:t>很高但</w:t>
      </w:r>
      <w:r>
        <w:rPr>
          <w:lang w:eastAsia="zh-TW"/>
        </w:rPr>
        <w:t xml:space="preserve"> p </w:t>
      </w:r>
      <w:r>
        <w:rPr>
          <w:lang w:eastAsia="zh-TW"/>
        </w:rPr>
        <w:t>值皆不顯著，可能原因為何？</w:t>
      </w:r>
      <w:r>
        <w:rPr>
          <w:lang w:eastAsia="zh-TW"/>
        </w:rPr>
        <w:br/>
      </w:r>
      <w:r>
        <w:rPr>
          <w:lang w:eastAsia="zh-TW"/>
        </w:rPr>
        <w:t>答：可能存在共線性，導致模型整體表現良好但各變數個別影響難以區分。</w:t>
      </w:r>
      <w:r>
        <w:rPr>
          <w:lang w:eastAsia="zh-TW"/>
        </w:rPr>
        <w:br/>
      </w:r>
      <w:r>
        <w:rPr>
          <w:lang w:eastAsia="zh-TW"/>
        </w:rPr>
        <w:br/>
      </w:r>
      <w:r>
        <w:t>(b) What is a residual? How do we identify unusual residuals?</w:t>
      </w:r>
      <w:r>
        <w:br/>
        <w:t>Answer: A residual is the difference between the actual and predicted value. Residual plots help identify patterns or outliers.</w:t>
      </w:r>
      <w:r>
        <w:br/>
      </w:r>
      <w:r>
        <w:t>（</w:t>
      </w:r>
      <w:proofErr w:type="spellStart"/>
      <w:r>
        <w:t>b</w:t>
      </w:r>
      <w:r>
        <w:t>）什麼是殘差？如何判斷是否異常</w:t>
      </w:r>
      <w:proofErr w:type="spellEnd"/>
      <w:r>
        <w:t>？</w:t>
      </w:r>
      <w:r>
        <w:br/>
      </w:r>
      <w:proofErr w:type="spellStart"/>
      <w:r>
        <w:t>答：殘差是實際值與預測值的差距，可利用殘差圖檢查系統性趨勢或極端值</w:t>
      </w:r>
      <w:proofErr w:type="spellEnd"/>
      <w:r>
        <w:t>。</w:t>
      </w:r>
    </w:p>
    <w:p w14:paraId="7D5593C4" w14:textId="77777777" w:rsidR="008546A9" w:rsidRDefault="008546A9" w:rsidP="008546A9">
      <w:pPr>
        <w:pStyle w:val="a"/>
      </w:pPr>
      <w:r>
        <w:t xml:space="preserve">Q5. (a)(b) </w:t>
      </w:r>
      <w:r>
        <w:t>題組：殘差圖判讀與模型診斷（圖：</w:t>
      </w:r>
      <w:r>
        <w:t>residual_plot.png</w:t>
      </w:r>
      <w:r>
        <w:t>）</w:t>
      </w:r>
    </w:p>
    <w:p w14:paraId="5712CA4D" w14:textId="77777777" w:rsidR="008546A9" w:rsidRDefault="008546A9" w:rsidP="008546A9">
      <w:pPr>
        <w:rPr>
          <w:lang w:eastAsia="zh-TW"/>
        </w:rPr>
      </w:pPr>
      <w:r>
        <w:t>(a) Based on the residual plot, how can you tell if a linear model is appropriate for the data?</w:t>
      </w:r>
      <w:r>
        <w:br/>
        <w:t>Answer: If the residuals are randomly scattered around zero with no clear pattern, the linear model is likely appropriate. Systematic patterns suggest model misspecification.</w:t>
      </w:r>
      <w:r>
        <w:br/>
      </w:r>
      <w:r>
        <w:rPr>
          <w:lang w:eastAsia="zh-TW"/>
        </w:rPr>
        <w:t>（</w:t>
      </w:r>
      <w:r>
        <w:rPr>
          <w:lang w:eastAsia="zh-TW"/>
        </w:rPr>
        <w:t>a</w:t>
      </w:r>
      <w:r>
        <w:rPr>
          <w:lang w:eastAsia="zh-TW"/>
        </w:rPr>
        <w:t>）根據殘差圖，如何判斷線性模型是否適用？</w:t>
      </w:r>
      <w:r>
        <w:rPr>
          <w:lang w:eastAsia="zh-TW"/>
        </w:rPr>
        <w:br/>
      </w:r>
      <w:r>
        <w:rPr>
          <w:lang w:eastAsia="zh-TW"/>
        </w:rPr>
        <w:t>答：若殘差在</w:t>
      </w:r>
      <w:r>
        <w:rPr>
          <w:lang w:eastAsia="zh-TW"/>
        </w:rPr>
        <w:t>0</w:t>
      </w:r>
      <w:r>
        <w:rPr>
          <w:lang w:eastAsia="zh-TW"/>
        </w:rPr>
        <w:t>附近隨機分布、無明顯圖樣，代表線性模型適用；若殘差呈現系統性趨勢，可能表示模型設計不良。</w:t>
      </w:r>
      <w:r>
        <w:rPr>
          <w:lang w:eastAsia="zh-TW"/>
        </w:rPr>
        <w:br/>
      </w:r>
      <w:r>
        <w:rPr>
          <w:lang w:eastAsia="zh-TW"/>
        </w:rPr>
        <w:br/>
      </w:r>
      <w:r>
        <w:t>(b) What potential issues can you identify from this plot?</w:t>
      </w:r>
      <w:r>
        <w:br/>
        <w:t>Answer: If the residuals display a fan shape or curve, it could imply heteroscedasticity or a nonlinear relationship.</w:t>
      </w:r>
      <w:r>
        <w:br/>
      </w:r>
      <w:r>
        <w:rPr>
          <w:lang w:eastAsia="zh-TW"/>
        </w:rPr>
        <w:t>（</w:t>
      </w:r>
      <w:r>
        <w:rPr>
          <w:lang w:eastAsia="zh-TW"/>
        </w:rPr>
        <w:t>b</w:t>
      </w:r>
      <w:r>
        <w:rPr>
          <w:lang w:eastAsia="zh-TW"/>
        </w:rPr>
        <w:t>）從圖中可以觀察出哪些潛在問題？</w:t>
      </w:r>
      <w:r>
        <w:rPr>
          <w:lang w:eastAsia="zh-TW"/>
        </w:rPr>
        <w:br/>
      </w:r>
      <w:r>
        <w:rPr>
          <w:lang w:eastAsia="zh-TW"/>
        </w:rPr>
        <w:t>答：若殘差呈現扇形或曲線分布，可能代表誤差變異不等（異質性）或資料存在非線性關係。</w:t>
      </w:r>
    </w:p>
    <w:p w14:paraId="06E7CECF" w14:textId="77777777" w:rsidR="008546A9" w:rsidRDefault="008546A9" w:rsidP="008546A9">
      <w:r>
        <w:lastRenderedPageBreak/>
        <w:t>圖</w:t>
      </w:r>
      <w:r>
        <w:t xml:space="preserve"> Q5</w:t>
      </w:r>
      <w:r>
        <w:t>：</w:t>
      </w:r>
      <w:r>
        <w:t>Residual Plot</w:t>
      </w:r>
    </w:p>
    <w:p w14:paraId="05F57EB8" w14:textId="77777777" w:rsidR="008546A9" w:rsidRDefault="008546A9" w:rsidP="008546A9">
      <w:r>
        <w:rPr>
          <w:noProof/>
        </w:rPr>
        <w:drawing>
          <wp:inline distT="0" distB="0" distL="0" distR="0" wp14:anchorId="360B1011" wp14:editId="617430FE">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plot.png"/>
                    <pic:cNvPicPr/>
                  </pic:nvPicPr>
                  <pic:blipFill>
                    <a:blip r:embed="rId6"/>
                    <a:stretch>
                      <a:fillRect/>
                    </a:stretch>
                  </pic:blipFill>
                  <pic:spPr>
                    <a:xfrm>
                      <a:off x="0" y="0"/>
                      <a:ext cx="5029200" cy="3352800"/>
                    </a:xfrm>
                    <a:prstGeom prst="rect">
                      <a:avLst/>
                    </a:prstGeom>
                  </pic:spPr>
                </pic:pic>
              </a:graphicData>
            </a:graphic>
          </wp:inline>
        </w:drawing>
      </w:r>
    </w:p>
    <w:p w14:paraId="0599FAF8" w14:textId="77777777" w:rsidR="008546A9" w:rsidRDefault="008546A9"/>
    <w:sectPr w:rsidR="00854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B48"/>
    <w:rsid w:val="0029639D"/>
    <w:rsid w:val="00326F90"/>
    <w:rsid w:val="008546A9"/>
    <w:rsid w:val="009D3E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990F2"/>
  <w14:defaultImageDpi w14:val="300"/>
  <w15:docId w15:val="{821BD631-8737-4FF4-B613-12E5714E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cp:lastModifiedBy>
  <cp:revision>3</cp:revision>
  <dcterms:created xsi:type="dcterms:W3CDTF">2013-12-23T23:15:00Z</dcterms:created>
  <dcterms:modified xsi:type="dcterms:W3CDTF">2025-04-16T09:37:00Z</dcterms:modified>
  <cp:category/>
</cp:coreProperties>
</file>