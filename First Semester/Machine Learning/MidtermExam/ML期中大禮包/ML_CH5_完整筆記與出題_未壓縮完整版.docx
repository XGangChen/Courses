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51DF" w14:textId="77777777" w:rsidR="005D64D9" w:rsidRDefault="00CA49B3">
      <w:pPr>
        <w:pStyle w:val="aa"/>
        <w:rPr>
          <w:lang w:eastAsia="zh-TW"/>
        </w:rPr>
      </w:pPr>
      <w:r>
        <w:rPr>
          <w:lang w:eastAsia="zh-TW"/>
        </w:rPr>
        <w:t>機器學習第五章：完整筆記與模擬出題（未壓縮）</w:t>
      </w:r>
    </w:p>
    <w:p w14:paraId="64668352" w14:textId="77777777" w:rsidR="005D64D9" w:rsidRDefault="00CA49B3">
      <w:pPr>
        <w:rPr>
          <w:lang w:eastAsia="zh-TW"/>
        </w:rPr>
      </w:pPr>
      <w:r>
        <w:rPr>
          <w:lang w:eastAsia="zh-TW"/>
        </w:rPr>
        <w:t>本文件包含梯度下降與交叉驗證的名詞解釋、名詞比較與模擬出題（中英文對照），所有內容逐字保留未壓縮</w:t>
      </w:r>
    </w:p>
    <w:p w14:paraId="4BC8BA2E" w14:textId="77777777" w:rsidR="005D64D9" w:rsidRDefault="00CA49B3">
      <w:pPr>
        <w:pStyle w:val="1"/>
      </w:pPr>
      <w:r>
        <w:t>📘</w:t>
      </w:r>
      <w:r>
        <w:t xml:space="preserve"> </w:t>
      </w:r>
      <w:proofErr w:type="spellStart"/>
      <w:r>
        <w:t>第五章：梯度下降與交叉驗證（</w:t>
      </w:r>
      <w:r>
        <w:t>Gradient</w:t>
      </w:r>
      <w:proofErr w:type="spellEnd"/>
      <w:r>
        <w:t xml:space="preserve"> Descent and Cross-Validation</w:t>
      </w:r>
      <w:r>
        <w:t>）</w:t>
      </w:r>
    </w:p>
    <w:p w14:paraId="6E9B44EF" w14:textId="77777777" w:rsidR="005D64D9" w:rsidRDefault="00CA49B3">
      <w:pPr>
        <w:pStyle w:val="21"/>
      </w:pPr>
      <w:r>
        <w:t>🧠</w:t>
      </w:r>
      <w:r>
        <w:t xml:space="preserve"> </w:t>
      </w:r>
      <w:r>
        <w:t>名詞解釋（</w:t>
      </w:r>
      <w:r>
        <w:t>Term Explanation</w:t>
      </w:r>
      <w:r>
        <w:t>）</w:t>
      </w:r>
    </w:p>
    <w:p w14:paraId="55B076F0" w14:textId="77777777" w:rsidR="005D64D9" w:rsidRDefault="00CA49B3">
      <w:pPr>
        <w:pStyle w:val="31"/>
      </w:pPr>
      <w:r>
        <w:t>梯度下降（</w:t>
      </w:r>
      <w:r>
        <w:t>Gradient Descent, GD</w:t>
      </w:r>
      <w:r>
        <w:t>）</w:t>
      </w:r>
    </w:p>
    <w:p w14:paraId="6DCFC79A" w14:textId="77777777" w:rsidR="005D64D9" w:rsidRDefault="00CA49B3">
      <w:pPr>
        <w:rPr>
          <w:lang w:eastAsia="zh-TW"/>
        </w:rPr>
      </w:pPr>
      <w:r>
        <w:rPr>
          <w:lang w:eastAsia="zh-TW"/>
        </w:rPr>
        <w:t>中文：梯度下降是一種優化方法，透過計算損失函數的梯度，並往其反方向移動以最小化誤差。</w:t>
      </w:r>
    </w:p>
    <w:p w14:paraId="572946CB" w14:textId="77777777" w:rsidR="005D64D9" w:rsidRDefault="00CA49B3">
      <w:proofErr w:type="spellStart"/>
      <w:r>
        <w:t>英文：</w:t>
      </w:r>
      <w:r>
        <w:t>Gradient</w:t>
      </w:r>
      <w:proofErr w:type="spellEnd"/>
      <w:r>
        <w:t xml:space="preserve"> descent is an optimization method that minimizes error by computing the gradient of the loss function and moving in the opposite direction.</w:t>
      </w:r>
    </w:p>
    <w:p w14:paraId="658DD0A8" w14:textId="77777777" w:rsidR="005D64D9" w:rsidRDefault="00CA49B3">
      <w:pPr>
        <w:pStyle w:val="31"/>
        <w:rPr>
          <w:lang w:eastAsia="zh-TW"/>
        </w:rPr>
      </w:pPr>
      <w:r>
        <w:rPr>
          <w:lang w:eastAsia="zh-TW"/>
        </w:rPr>
        <w:t>學習率（</w:t>
      </w:r>
      <w:r>
        <w:rPr>
          <w:lang w:eastAsia="zh-TW"/>
        </w:rPr>
        <w:t xml:space="preserve">Learning Rate, </w:t>
      </w:r>
      <w:r>
        <w:t>η</w:t>
      </w:r>
      <w:r>
        <w:rPr>
          <w:lang w:eastAsia="zh-TW"/>
        </w:rPr>
        <w:t>）</w:t>
      </w:r>
    </w:p>
    <w:p w14:paraId="0C8AA0FD" w14:textId="77777777" w:rsidR="005D64D9" w:rsidRDefault="00CA49B3">
      <w:pPr>
        <w:rPr>
          <w:lang w:eastAsia="zh-TW"/>
        </w:rPr>
      </w:pPr>
      <w:r>
        <w:rPr>
          <w:lang w:eastAsia="zh-TW"/>
        </w:rPr>
        <w:t>中文：學習率決定每次參數更新的步長。太小會導致收斂慢，太大可能震盪或發散。</w:t>
      </w:r>
    </w:p>
    <w:p w14:paraId="3D4EC93A" w14:textId="77777777" w:rsidR="005D64D9" w:rsidRDefault="00CA49B3">
      <w:proofErr w:type="spellStart"/>
      <w:r>
        <w:t>英</w:t>
      </w:r>
      <w:r>
        <w:t>文：</w:t>
      </w:r>
      <w:r>
        <w:t>The</w:t>
      </w:r>
      <w:proofErr w:type="spellEnd"/>
      <w:r>
        <w:t xml:space="preserve"> learning rate determines the step size of each update. Too small leads to slow convergence; too large may cause oscillation or divergence.</w:t>
      </w:r>
    </w:p>
    <w:p w14:paraId="128A7C35" w14:textId="77777777" w:rsidR="005D64D9" w:rsidRDefault="00CA49B3">
      <w:pPr>
        <w:pStyle w:val="31"/>
      </w:pPr>
      <w:r>
        <w:t>損失函數（</w:t>
      </w:r>
      <w:r>
        <w:t>Loss Function / Cost Function</w:t>
      </w:r>
      <w:r>
        <w:t>）</w:t>
      </w:r>
    </w:p>
    <w:p w14:paraId="65CBB154" w14:textId="77777777" w:rsidR="005D64D9" w:rsidRDefault="00CA49B3">
      <w:r>
        <w:t>中文：衡量模型預測值與真實值差異的函數，是訓練時要最小化的對象。</w:t>
      </w:r>
    </w:p>
    <w:p w14:paraId="525EC692" w14:textId="77777777" w:rsidR="005D64D9" w:rsidRDefault="00CA49B3">
      <w:r>
        <w:t>英文：</w:t>
      </w:r>
      <w:r>
        <w:t>A function that measures the discrepanc</w:t>
      </w:r>
      <w:r>
        <w:t>y between predicted values and actual targets; the goal of training is to minimize it.</w:t>
      </w:r>
    </w:p>
    <w:p w14:paraId="18F4ADD3" w14:textId="77777777" w:rsidR="005D64D9" w:rsidRDefault="00CA49B3">
      <w:pPr>
        <w:pStyle w:val="31"/>
      </w:pPr>
      <w:r>
        <w:t>隨機梯度下降（</w:t>
      </w:r>
      <w:r>
        <w:t>Stochastic Gradient Descent, SGD</w:t>
      </w:r>
      <w:r>
        <w:t>）</w:t>
      </w:r>
    </w:p>
    <w:p w14:paraId="7DBD48DF" w14:textId="77777777" w:rsidR="005D64D9" w:rsidRDefault="00CA49B3">
      <w:r>
        <w:t>中文：是一種梯度下降方法，每次只使用一筆資料來更新參數，更新速度快但路徑不穩定。</w:t>
      </w:r>
    </w:p>
    <w:p w14:paraId="61A18F51" w14:textId="77777777" w:rsidR="005D64D9" w:rsidRDefault="00CA49B3">
      <w:r>
        <w:t>英文：</w:t>
      </w:r>
      <w:r>
        <w:t xml:space="preserve">A variant of gradient descent that updates the parameters using one data point at a </w:t>
      </w:r>
      <w:r>
        <w:t>time. It converges faster but with a noisier path.</w:t>
      </w:r>
    </w:p>
    <w:p w14:paraId="0E03FD75" w14:textId="77777777" w:rsidR="005D64D9" w:rsidRDefault="00CA49B3">
      <w:pPr>
        <w:pStyle w:val="31"/>
      </w:pPr>
      <w:r>
        <w:t>小批次梯度下降（</w:t>
      </w:r>
      <w:r>
        <w:t>Mini-Batch Gradient Descent</w:t>
      </w:r>
      <w:r>
        <w:t>）</w:t>
      </w:r>
    </w:p>
    <w:p w14:paraId="4A1F1B9D" w14:textId="77777777" w:rsidR="005D64D9" w:rsidRDefault="00CA49B3">
      <w:pPr>
        <w:rPr>
          <w:lang w:eastAsia="zh-TW"/>
        </w:rPr>
      </w:pPr>
      <w:r>
        <w:rPr>
          <w:lang w:eastAsia="zh-TW"/>
        </w:rPr>
        <w:t>中文：是</w:t>
      </w:r>
      <w:r>
        <w:rPr>
          <w:lang w:eastAsia="zh-TW"/>
        </w:rPr>
        <w:t xml:space="preserve"> GD </w:t>
      </w:r>
      <w:r>
        <w:rPr>
          <w:lang w:eastAsia="zh-TW"/>
        </w:rPr>
        <w:t>與</w:t>
      </w:r>
      <w:r>
        <w:rPr>
          <w:lang w:eastAsia="zh-TW"/>
        </w:rPr>
        <w:t xml:space="preserve"> SGD </w:t>
      </w:r>
      <w:r>
        <w:rPr>
          <w:lang w:eastAsia="zh-TW"/>
        </w:rPr>
        <w:t>的折衷，每次更新使用一小批資料（如</w:t>
      </w:r>
      <w:r>
        <w:rPr>
          <w:lang w:eastAsia="zh-TW"/>
        </w:rPr>
        <w:t>32</w:t>
      </w:r>
      <w:r>
        <w:rPr>
          <w:lang w:eastAsia="zh-TW"/>
        </w:rPr>
        <w:t>筆），能結合穩定性與速度。</w:t>
      </w:r>
    </w:p>
    <w:p w14:paraId="26733306" w14:textId="77777777" w:rsidR="005D64D9" w:rsidRDefault="00CA49B3">
      <w:proofErr w:type="spellStart"/>
      <w:r>
        <w:lastRenderedPageBreak/>
        <w:t>英文：</w:t>
      </w:r>
      <w:r>
        <w:t>A</w:t>
      </w:r>
      <w:proofErr w:type="spellEnd"/>
      <w:r>
        <w:t xml:space="preserve"> compromise between GD and SGD, updating parameters using small batches (e.g., 32 samples), combining stability and s</w:t>
      </w:r>
      <w:r>
        <w:t>peed.</w:t>
      </w:r>
    </w:p>
    <w:p w14:paraId="2C79309E" w14:textId="77777777" w:rsidR="005D64D9" w:rsidRDefault="00CA49B3">
      <w:pPr>
        <w:pStyle w:val="31"/>
        <w:rPr>
          <w:lang w:eastAsia="zh-TW"/>
        </w:rPr>
      </w:pPr>
      <w:r>
        <w:rPr>
          <w:lang w:eastAsia="zh-TW"/>
        </w:rPr>
        <w:t>批次（</w:t>
      </w:r>
      <w:r>
        <w:rPr>
          <w:lang w:eastAsia="zh-TW"/>
        </w:rPr>
        <w:t>Batch</w:t>
      </w:r>
      <w:r>
        <w:rPr>
          <w:lang w:eastAsia="zh-TW"/>
        </w:rPr>
        <w:t>）與紀元（</w:t>
      </w:r>
      <w:r>
        <w:rPr>
          <w:lang w:eastAsia="zh-TW"/>
        </w:rPr>
        <w:t>Epoch</w:t>
      </w:r>
      <w:r>
        <w:rPr>
          <w:lang w:eastAsia="zh-TW"/>
        </w:rPr>
        <w:t>）</w:t>
      </w:r>
    </w:p>
    <w:p w14:paraId="404AE328" w14:textId="77777777" w:rsidR="005D64D9" w:rsidRDefault="00CA49B3">
      <w:pPr>
        <w:rPr>
          <w:lang w:eastAsia="zh-TW"/>
        </w:rPr>
      </w:pPr>
      <w:r>
        <w:rPr>
          <w:lang w:eastAsia="zh-TW"/>
        </w:rPr>
        <w:t>中文：一個批次是一次使用的資料子集；一個紀元是整筆訓練資料被使用過一次的週期。</w:t>
      </w:r>
    </w:p>
    <w:p w14:paraId="13F9537F" w14:textId="77777777" w:rsidR="005D64D9" w:rsidRDefault="00CA49B3">
      <w:proofErr w:type="spellStart"/>
      <w:r>
        <w:t>英文：</w:t>
      </w:r>
      <w:r>
        <w:t>A</w:t>
      </w:r>
      <w:proofErr w:type="spellEnd"/>
      <w:r>
        <w:t xml:space="preserve"> batch is a subset of data used in one update; an epoch means one full pass through the entire training dataset.</w:t>
      </w:r>
    </w:p>
    <w:p w14:paraId="5F04DA12" w14:textId="77777777" w:rsidR="005D64D9" w:rsidRDefault="00CA49B3">
      <w:pPr>
        <w:pStyle w:val="31"/>
      </w:pPr>
      <w:r>
        <w:t>早停（</w:t>
      </w:r>
      <w:r>
        <w:t>Early Stopping</w:t>
      </w:r>
      <w:r>
        <w:t>）</w:t>
      </w:r>
    </w:p>
    <w:p w14:paraId="582EC173" w14:textId="77777777" w:rsidR="005D64D9" w:rsidRDefault="00CA49B3">
      <w:r>
        <w:t>中文：當驗證集誤差不再下降時，提前停止訓練以避免過擬合。</w:t>
      </w:r>
    </w:p>
    <w:p w14:paraId="14C03B9C" w14:textId="77777777" w:rsidR="005D64D9" w:rsidRDefault="00CA49B3">
      <w:r>
        <w:t>英文：</w:t>
      </w:r>
      <w:r>
        <w:t>Stops training when va</w:t>
      </w:r>
      <w:r>
        <w:t>lidation error stops decreasing to prevent overfitting.</w:t>
      </w:r>
    </w:p>
    <w:p w14:paraId="2DBB998D" w14:textId="77777777" w:rsidR="005D64D9" w:rsidRDefault="00CA49B3">
      <w:pPr>
        <w:pStyle w:val="31"/>
        <w:rPr>
          <w:lang w:eastAsia="zh-TW"/>
        </w:rPr>
      </w:pPr>
      <w:r>
        <w:rPr>
          <w:lang w:eastAsia="zh-TW"/>
        </w:rPr>
        <w:t>交叉驗證（</w:t>
      </w:r>
      <w:r>
        <w:rPr>
          <w:lang w:eastAsia="zh-TW"/>
        </w:rPr>
        <w:t>Cross-Validation</w:t>
      </w:r>
      <w:r>
        <w:rPr>
          <w:lang w:eastAsia="zh-TW"/>
        </w:rPr>
        <w:t>）</w:t>
      </w:r>
    </w:p>
    <w:p w14:paraId="10FE93D0" w14:textId="77777777" w:rsidR="005D64D9" w:rsidRDefault="00CA49B3">
      <w:pPr>
        <w:rPr>
          <w:lang w:eastAsia="zh-TW"/>
        </w:rPr>
      </w:pPr>
      <w:r>
        <w:rPr>
          <w:lang w:eastAsia="zh-TW"/>
        </w:rPr>
        <w:t>中文：將資料分成多個子集，多次訓練與驗證模型以獲得穩定的評估結果。</w:t>
      </w:r>
    </w:p>
    <w:p w14:paraId="11794105" w14:textId="77777777" w:rsidR="005D64D9" w:rsidRDefault="00CA49B3">
      <w:proofErr w:type="spellStart"/>
      <w:r>
        <w:t>英文：</w:t>
      </w:r>
      <w:r>
        <w:t>Splits</w:t>
      </w:r>
      <w:proofErr w:type="spellEnd"/>
      <w:r>
        <w:t xml:space="preserve"> data into multiple folds, training and validating across folds to obtain a more stable performance estimate.</w:t>
      </w:r>
    </w:p>
    <w:p w14:paraId="73C027F7" w14:textId="77777777" w:rsidR="005D64D9" w:rsidRDefault="00CA49B3">
      <w:pPr>
        <w:pStyle w:val="31"/>
      </w:pPr>
      <w:r>
        <w:t>K</w:t>
      </w:r>
      <w:r>
        <w:t>折交叉驗證（</w:t>
      </w:r>
      <w:r>
        <w:t>K-Fold Cross-Validation</w:t>
      </w:r>
      <w:r>
        <w:t>）</w:t>
      </w:r>
    </w:p>
    <w:p w14:paraId="2DCA360D" w14:textId="77777777" w:rsidR="005D64D9" w:rsidRDefault="00CA49B3">
      <w:r>
        <w:t>中文：將資料平均分成</w:t>
      </w:r>
      <w:r>
        <w:t xml:space="preserve"> K </w:t>
      </w:r>
      <w:r>
        <w:t>個子集，每次用</w:t>
      </w:r>
      <w:r>
        <w:t xml:space="preserve"> K-1 </w:t>
      </w:r>
      <w:r>
        <w:t>個做訓練，剩下的做驗證，重複</w:t>
      </w:r>
      <w:r>
        <w:t xml:space="preserve"> K </w:t>
      </w:r>
      <w:r>
        <w:t>次。</w:t>
      </w:r>
    </w:p>
    <w:p w14:paraId="41886C5C" w14:textId="77777777" w:rsidR="005D64D9" w:rsidRDefault="00CA49B3">
      <w:r>
        <w:t>英文：</w:t>
      </w:r>
      <w:r>
        <w:t>Divides data into K equal subsets; each subset is used once as validation while others train the model.</w:t>
      </w:r>
    </w:p>
    <w:p w14:paraId="29B1E4E2" w14:textId="77777777" w:rsidR="005D64D9" w:rsidRDefault="00CA49B3">
      <w:pPr>
        <w:pStyle w:val="31"/>
      </w:pPr>
      <w:r>
        <w:t>留一交叉驗證（</w:t>
      </w:r>
      <w:r>
        <w:t>Leave-One-Out Cross Validation, LOOCV</w:t>
      </w:r>
      <w:r>
        <w:t>）</w:t>
      </w:r>
    </w:p>
    <w:p w14:paraId="28A67550" w14:textId="77777777" w:rsidR="005D64D9" w:rsidRDefault="00CA49B3">
      <w:r>
        <w:t>中文：</w:t>
      </w:r>
      <w:r>
        <w:t xml:space="preserve">K-Fold </w:t>
      </w:r>
      <w:r>
        <w:t>的特例，</w:t>
      </w:r>
      <w:r>
        <w:t xml:space="preserve">K </w:t>
      </w:r>
      <w:r>
        <w:t>等於資料總數。每次只</w:t>
      </w:r>
      <w:r>
        <w:t>留一筆資料做驗證。</w:t>
      </w:r>
    </w:p>
    <w:p w14:paraId="14EF5548" w14:textId="77777777" w:rsidR="005D64D9" w:rsidRDefault="00CA49B3">
      <w:r>
        <w:t>英文：</w:t>
      </w:r>
      <w:r>
        <w:t>A special case of K-Fold where K equals the total number of data points. Each data point is used once for validation.</w:t>
      </w:r>
    </w:p>
    <w:p w14:paraId="3CA76F1E" w14:textId="77777777" w:rsidR="005D64D9" w:rsidRDefault="00CA49B3">
      <w:pPr>
        <w:pStyle w:val="31"/>
      </w:pPr>
      <w:r>
        <w:t>分層交叉驗證（</w:t>
      </w:r>
      <w:r>
        <w:t>Stratified Cross-Validation</w:t>
      </w:r>
      <w:r>
        <w:t>）</w:t>
      </w:r>
    </w:p>
    <w:p w14:paraId="7E5EA211" w14:textId="77777777" w:rsidR="005D64D9" w:rsidRDefault="00CA49B3">
      <w:r>
        <w:t>中文：適用於分類任務，確保每一折中的類別比例與原始資料集相同。</w:t>
      </w:r>
    </w:p>
    <w:p w14:paraId="0F7C7405" w14:textId="77777777" w:rsidR="005D64D9" w:rsidRDefault="00CA49B3">
      <w:r>
        <w:t>英文：</w:t>
      </w:r>
      <w:r>
        <w:t>Ensures that the class proportions in each fold are re</w:t>
      </w:r>
      <w:r>
        <w:t>presentative of the whole dataset, ideal for classification problems.</w:t>
      </w:r>
    </w:p>
    <w:p w14:paraId="347B9173" w14:textId="77777777" w:rsidR="005D64D9" w:rsidRDefault="00CA49B3">
      <w:pPr>
        <w:pStyle w:val="31"/>
      </w:pPr>
      <w:r>
        <w:t>時序交叉驗證（</w:t>
      </w:r>
      <w:r>
        <w:t>Time-Series Cross-Validation</w:t>
      </w:r>
      <w:r>
        <w:t>）</w:t>
      </w:r>
    </w:p>
    <w:p w14:paraId="0387B402" w14:textId="77777777" w:rsidR="005D64D9" w:rsidRDefault="00CA49B3">
      <w:r>
        <w:t>中文：適用於時間序列資料，保留資料的時間順序，不允許未來資料用來預測過去。</w:t>
      </w:r>
    </w:p>
    <w:p w14:paraId="0811724B" w14:textId="77777777" w:rsidR="005D64D9" w:rsidRDefault="00CA49B3">
      <w:r>
        <w:t>英文：</w:t>
      </w:r>
      <w:r>
        <w:t>Used for time-series data where temporal order must be preserved; prevents leakage from future to past.</w:t>
      </w:r>
    </w:p>
    <w:p w14:paraId="205A5840" w14:textId="77777777" w:rsidR="005D64D9" w:rsidRDefault="00CA49B3">
      <w:pPr>
        <w:pStyle w:val="21"/>
      </w:pPr>
      <w:r>
        <w:lastRenderedPageBreak/>
        <w:t>📚</w:t>
      </w:r>
      <w:r>
        <w:t xml:space="preserve"> </w:t>
      </w:r>
      <w:r>
        <w:t>名</w:t>
      </w:r>
      <w:r>
        <w:t>詞比較（</w:t>
      </w:r>
      <w:r>
        <w:t>Term Comparison</w:t>
      </w:r>
      <w:r>
        <w:t>）</w:t>
      </w:r>
    </w:p>
    <w:p w14:paraId="44F86126" w14:textId="77777777" w:rsidR="005D64D9" w:rsidRDefault="00CA49B3">
      <w:r>
        <w:t>GD vs. SGD vs. Mini-Batch GD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4D9" w14:paraId="6ECC6F36" w14:textId="77777777">
        <w:tc>
          <w:tcPr>
            <w:tcW w:w="2160" w:type="dxa"/>
          </w:tcPr>
          <w:p w14:paraId="07B3B6BD" w14:textId="77777777" w:rsidR="005D64D9" w:rsidRDefault="00CA49B3">
            <w:r>
              <w:t>項目</w:t>
            </w:r>
          </w:p>
        </w:tc>
        <w:tc>
          <w:tcPr>
            <w:tcW w:w="2160" w:type="dxa"/>
          </w:tcPr>
          <w:p w14:paraId="14763286" w14:textId="77777777" w:rsidR="005D64D9" w:rsidRDefault="00CA49B3">
            <w:r>
              <w:t>Gradient Descent (GD)</w:t>
            </w:r>
          </w:p>
        </w:tc>
        <w:tc>
          <w:tcPr>
            <w:tcW w:w="2160" w:type="dxa"/>
          </w:tcPr>
          <w:p w14:paraId="157D0B8F" w14:textId="77777777" w:rsidR="005D64D9" w:rsidRDefault="00CA49B3">
            <w:r>
              <w:t>Stochastic Gradient Descent (SGD)</w:t>
            </w:r>
          </w:p>
        </w:tc>
        <w:tc>
          <w:tcPr>
            <w:tcW w:w="2160" w:type="dxa"/>
          </w:tcPr>
          <w:p w14:paraId="79312E5C" w14:textId="77777777" w:rsidR="005D64D9" w:rsidRDefault="00CA49B3">
            <w:r>
              <w:t>Mini-Batch Gradient Descent</w:t>
            </w:r>
          </w:p>
        </w:tc>
      </w:tr>
      <w:tr w:rsidR="005D64D9" w14:paraId="10F8AFD3" w14:textId="77777777">
        <w:tc>
          <w:tcPr>
            <w:tcW w:w="2160" w:type="dxa"/>
          </w:tcPr>
          <w:p w14:paraId="33D36B1F" w14:textId="77777777" w:rsidR="005D64D9" w:rsidRDefault="00CA49B3">
            <w:r>
              <w:t>資料使用量</w:t>
            </w:r>
          </w:p>
        </w:tc>
        <w:tc>
          <w:tcPr>
            <w:tcW w:w="2160" w:type="dxa"/>
          </w:tcPr>
          <w:p w14:paraId="50C14B85" w14:textId="77777777" w:rsidR="005D64D9" w:rsidRDefault="00CA49B3">
            <w:r>
              <w:t>每次使用全部資料</w:t>
            </w:r>
          </w:p>
        </w:tc>
        <w:tc>
          <w:tcPr>
            <w:tcW w:w="2160" w:type="dxa"/>
          </w:tcPr>
          <w:p w14:paraId="227AFD31" w14:textId="77777777" w:rsidR="005D64D9" w:rsidRDefault="00CA49B3">
            <w:r>
              <w:t>每次使用</w:t>
            </w:r>
            <w:r>
              <w:t xml:space="preserve"> 1 </w:t>
            </w:r>
            <w:r>
              <w:t>筆資料</w:t>
            </w:r>
          </w:p>
        </w:tc>
        <w:tc>
          <w:tcPr>
            <w:tcW w:w="2160" w:type="dxa"/>
          </w:tcPr>
          <w:p w14:paraId="63500C67" w14:textId="77777777" w:rsidR="005D64D9" w:rsidRDefault="00CA49B3">
            <w:r>
              <w:t>每次使用一小批資料</w:t>
            </w:r>
          </w:p>
        </w:tc>
      </w:tr>
      <w:tr w:rsidR="005D64D9" w14:paraId="221844EB" w14:textId="77777777">
        <w:tc>
          <w:tcPr>
            <w:tcW w:w="2160" w:type="dxa"/>
          </w:tcPr>
          <w:p w14:paraId="2F7DF46A" w14:textId="77777777" w:rsidR="005D64D9" w:rsidRDefault="00CA49B3">
            <w:r>
              <w:t>收斂速度</w:t>
            </w:r>
          </w:p>
        </w:tc>
        <w:tc>
          <w:tcPr>
            <w:tcW w:w="2160" w:type="dxa"/>
          </w:tcPr>
          <w:p w14:paraId="0E165A48" w14:textId="77777777" w:rsidR="005D64D9" w:rsidRDefault="00CA49B3">
            <w:r>
              <w:t>慢</w:t>
            </w:r>
          </w:p>
        </w:tc>
        <w:tc>
          <w:tcPr>
            <w:tcW w:w="2160" w:type="dxa"/>
          </w:tcPr>
          <w:p w14:paraId="0A92327C" w14:textId="77777777" w:rsidR="005D64D9" w:rsidRDefault="00CA49B3">
            <w:r>
              <w:t>快，但不穩</w:t>
            </w:r>
          </w:p>
        </w:tc>
        <w:tc>
          <w:tcPr>
            <w:tcW w:w="2160" w:type="dxa"/>
          </w:tcPr>
          <w:p w14:paraId="25A7669C" w14:textId="77777777" w:rsidR="005D64D9" w:rsidRDefault="00CA49B3">
            <w:r>
              <w:t>快且較穩</w:t>
            </w:r>
          </w:p>
        </w:tc>
      </w:tr>
      <w:tr w:rsidR="005D64D9" w14:paraId="3BF4BEC6" w14:textId="77777777">
        <w:tc>
          <w:tcPr>
            <w:tcW w:w="2160" w:type="dxa"/>
          </w:tcPr>
          <w:p w14:paraId="1818A179" w14:textId="77777777" w:rsidR="005D64D9" w:rsidRDefault="00CA49B3">
            <w:r>
              <w:t>計算效率</w:t>
            </w:r>
          </w:p>
        </w:tc>
        <w:tc>
          <w:tcPr>
            <w:tcW w:w="2160" w:type="dxa"/>
          </w:tcPr>
          <w:p w14:paraId="03F757FB" w14:textId="77777777" w:rsidR="005D64D9" w:rsidRDefault="00CA49B3">
            <w:r>
              <w:t>高成本</w:t>
            </w:r>
          </w:p>
        </w:tc>
        <w:tc>
          <w:tcPr>
            <w:tcW w:w="2160" w:type="dxa"/>
          </w:tcPr>
          <w:p w14:paraId="42F6F46D" w14:textId="77777777" w:rsidR="005D64D9" w:rsidRDefault="00CA49B3">
            <w:r>
              <w:t>低成本</w:t>
            </w:r>
          </w:p>
        </w:tc>
        <w:tc>
          <w:tcPr>
            <w:tcW w:w="2160" w:type="dxa"/>
          </w:tcPr>
          <w:p w14:paraId="170BD4F0" w14:textId="77777777" w:rsidR="005D64D9" w:rsidRDefault="00CA49B3">
            <w:r>
              <w:t>平衡</w:t>
            </w:r>
          </w:p>
        </w:tc>
      </w:tr>
      <w:tr w:rsidR="005D64D9" w14:paraId="3E94B146" w14:textId="77777777">
        <w:tc>
          <w:tcPr>
            <w:tcW w:w="2160" w:type="dxa"/>
          </w:tcPr>
          <w:p w14:paraId="374785A0" w14:textId="77777777" w:rsidR="005D64D9" w:rsidRDefault="00CA49B3">
            <w:r>
              <w:t>適用場景</w:t>
            </w:r>
          </w:p>
        </w:tc>
        <w:tc>
          <w:tcPr>
            <w:tcW w:w="2160" w:type="dxa"/>
          </w:tcPr>
          <w:p w14:paraId="4DDE20D8" w14:textId="77777777" w:rsidR="005D64D9" w:rsidRDefault="00CA49B3">
            <w:r>
              <w:t>資料量小</w:t>
            </w:r>
          </w:p>
        </w:tc>
        <w:tc>
          <w:tcPr>
            <w:tcW w:w="2160" w:type="dxa"/>
          </w:tcPr>
          <w:p w14:paraId="5D9ED084" w14:textId="77777777" w:rsidR="005D64D9" w:rsidRDefault="00CA49B3">
            <w:r>
              <w:t>資料量大</w:t>
            </w:r>
          </w:p>
        </w:tc>
        <w:tc>
          <w:tcPr>
            <w:tcW w:w="2160" w:type="dxa"/>
          </w:tcPr>
          <w:p w14:paraId="30B22DD2" w14:textId="77777777" w:rsidR="005D64D9" w:rsidRDefault="00CA49B3">
            <w:r>
              <w:t>深度學習常用</w:t>
            </w:r>
          </w:p>
        </w:tc>
      </w:tr>
    </w:tbl>
    <w:p w14:paraId="6961980E" w14:textId="77777777" w:rsidR="005D64D9" w:rsidRDefault="00CA49B3">
      <w:r>
        <w:t xml:space="preserve">K-Fold vs. </w:t>
      </w:r>
      <w:r>
        <w:t>Stratified K-Fold vs. LOOCV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4D9" w14:paraId="342D1B22" w14:textId="77777777">
        <w:tc>
          <w:tcPr>
            <w:tcW w:w="2160" w:type="dxa"/>
          </w:tcPr>
          <w:p w14:paraId="601331D1" w14:textId="77777777" w:rsidR="005D64D9" w:rsidRDefault="00CA49B3">
            <w:r>
              <w:t>項目</w:t>
            </w:r>
          </w:p>
        </w:tc>
        <w:tc>
          <w:tcPr>
            <w:tcW w:w="2160" w:type="dxa"/>
          </w:tcPr>
          <w:p w14:paraId="5B6B0BDF" w14:textId="77777777" w:rsidR="005D64D9" w:rsidRDefault="00CA49B3">
            <w:r>
              <w:t>K-Fold</w:t>
            </w:r>
          </w:p>
        </w:tc>
        <w:tc>
          <w:tcPr>
            <w:tcW w:w="2160" w:type="dxa"/>
          </w:tcPr>
          <w:p w14:paraId="34B347E6" w14:textId="77777777" w:rsidR="005D64D9" w:rsidRDefault="00CA49B3">
            <w:r>
              <w:t>Stratified K-Fold</w:t>
            </w:r>
          </w:p>
        </w:tc>
        <w:tc>
          <w:tcPr>
            <w:tcW w:w="2160" w:type="dxa"/>
          </w:tcPr>
          <w:p w14:paraId="5CDA0CE2" w14:textId="77777777" w:rsidR="005D64D9" w:rsidRDefault="00CA49B3">
            <w:r>
              <w:t>LOOCV</w:t>
            </w:r>
          </w:p>
        </w:tc>
      </w:tr>
      <w:tr w:rsidR="005D64D9" w14:paraId="2AE37E23" w14:textId="77777777">
        <w:tc>
          <w:tcPr>
            <w:tcW w:w="2160" w:type="dxa"/>
          </w:tcPr>
          <w:p w14:paraId="4176C9CF" w14:textId="77777777" w:rsidR="005D64D9" w:rsidRDefault="00CA49B3">
            <w:r>
              <w:t>分割方式</w:t>
            </w:r>
          </w:p>
        </w:tc>
        <w:tc>
          <w:tcPr>
            <w:tcW w:w="2160" w:type="dxa"/>
          </w:tcPr>
          <w:p w14:paraId="0528D79B" w14:textId="77777777" w:rsidR="005D64D9" w:rsidRDefault="00CA49B3">
            <w:r>
              <w:t>隨機等分</w:t>
            </w:r>
          </w:p>
        </w:tc>
        <w:tc>
          <w:tcPr>
            <w:tcW w:w="2160" w:type="dxa"/>
          </w:tcPr>
          <w:p w14:paraId="0AE3FAC7" w14:textId="77777777" w:rsidR="005D64D9" w:rsidRDefault="00CA49B3">
            <w:r>
              <w:t>保留類別比例</w:t>
            </w:r>
          </w:p>
        </w:tc>
        <w:tc>
          <w:tcPr>
            <w:tcW w:w="2160" w:type="dxa"/>
          </w:tcPr>
          <w:p w14:paraId="671850E0" w14:textId="77777777" w:rsidR="005D64D9" w:rsidRDefault="00CA49B3">
            <w:r>
              <w:t>每次留一筆資料</w:t>
            </w:r>
          </w:p>
        </w:tc>
      </w:tr>
      <w:tr w:rsidR="005D64D9" w14:paraId="5E679C46" w14:textId="77777777">
        <w:tc>
          <w:tcPr>
            <w:tcW w:w="2160" w:type="dxa"/>
          </w:tcPr>
          <w:p w14:paraId="746AD99B" w14:textId="77777777" w:rsidR="005D64D9" w:rsidRDefault="00CA49B3">
            <w:r>
              <w:t>適用任務</w:t>
            </w:r>
          </w:p>
        </w:tc>
        <w:tc>
          <w:tcPr>
            <w:tcW w:w="2160" w:type="dxa"/>
          </w:tcPr>
          <w:p w14:paraId="422B07CB" w14:textId="77777777" w:rsidR="005D64D9" w:rsidRDefault="00CA49B3">
            <w:r>
              <w:t>一般任務</w:t>
            </w:r>
          </w:p>
        </w:tc>
        <w:tc>
          <w:tcPr>
            <w:tcW w:w="2160" w:type="dxa"/>
          </w:tcPr>
          <w:p w14:paraId="07D6D396" w14:textId="77777777" w:rsidR="005D64D9" w:rsidRDefault="00CA49B3">
            <w:r>
              <w:t>分類任務</w:t>
            </w:r>
          </w:p>
        </w:tc>
        <w:tc>
          <w:tcPr>
            <w:tcW w:w="2160" w:type="dxa"/>
          </w:tcPr>
          <w:p w14:paraId="577FD6FD" w14:textId="77777777" w:rsidR="005D64D9" w:rsidRDefault="00CA49B3">
            <w:r>
              <w:t>小樣本學習</w:t>
            </w:r>
          </w:p>
        </w:tc>
      </w:tr>
      <w:tr w:rsidR="005D64D9" w14:paraId="54665860" w14:textId="77777777">
        <w:tc>
          <w:tcPr>
            <w:tcW w:w="2160" w:type="dxa"/>
          </w:tcPr>
          <w:p w14:paraId="47E306A4" w14:textId="77777777" w:rsidR="005D64D9" w:rsidRDefault="00CA49B3">
            <w:r>
              <w:t>優點</w:t>
            </w:r>
          </w:p>
        </w:tc>
        <w:tc>
          <w:tcPr>
            <w:tcW w:w="2160" w:type="dxa"/>
          </w:tcPr>
          <w:p w14:paraId="6B8299EB" w14:textId="77777777" w:rsidR="005D64D9" w:rsidRDefault="00CA49B3">
            <w:r>
              <w:t>平均化偏誤與變異數</w:t>
            </w:r>
          </w:p>
        </w:tc>
        <w:tc>
          <w:tcPr>
            <w:tcW w:w="2160" w:type="dxa"/>
          </w:tcPr>
          <w:p w14:paraId="0C57AC22" w14:textId="77777777" w:rsidR="005D64D9" w:rsidRDefault="00CA49B3">
            <w:r>
              <w:t>分類結果穩定</w:t>
            </w:r>
          </w:p>
        </w:tc>
        <w:tc>
          <w:tcPr>
            <w:tcW w:w="2160" w:type="dxa"/>
          </w:tcPr>
          <w:p w14:paraId="1A734D3A" w14:textId="77777777" w:rsidR="005D64D9" w:rsidRDefault="00CA49B3">
            <w:pPr>
              <w:rPr>
                <w:lang w:eastAsia="zh-TW"/>
              </w:rPr>
            </w:pPr>
            <w:r>
              <w:rPr>
                <w:lang w:eastAsia="zh-TW"/>
              </w:rPr>
              <w:t>最大化利用資料，偏誤小</w:t>
            </w:r>
          </w:p>
        </w:tc>
      </w:tr>
      <w:tr w:rsidR="005D64D9" w14:paraId="4A6E36F1" w14:textId="77777777">
        <w:tc>
          <w:tcPr>
            <w:tcW w:w="2160" w:type="dxa"/>
          </w:tcPr>
          <w:p w14:paraId="75593E74" w14:textId="77777777" w:rsidR="005D64D9" w:rsidRDefault="00CA49B3">
            <w:proofErr w:type="spellStart"/>
            <w:r>
              <w:t>缺點</w:t>
            </w:r>
            <w:proofErr w:type="spellEnd"/>
          </w:p>
        </w:tc>
        <w:tc>
          <w:tcPr>
            <w:tcW w:w="2160" w:type="dxa"/>
          </w:tcPr>
          <w:p w14:paraId="7BBDD156" w14:textId="77777777" w:rsidR="005D64D9" w:rsidRDefault="00CA49B3">
            <w:r>
              <w:t>不適合不平衡資料</w:t>
            </w:r>
          </w:p>
        </w:tc>
        <w:tc>
          <w:tcPr>
            <w:tcW w:w="2160" w:type="dxa"/>
          </w:tcPr>
          <w:p w14:paraId="3C14D158" w14:textId="77777777" w:rsidR="005D64D9" w:rsidRDefault="00CA49B3">
            <w:r>
              <w:t>計算較慢</w:t>
            </w:r>
          </w:p>
        </w:tc>
        <w:tc>
          <w:tcPr>
            <w:tcW w:w="2160" w:type="dxa"/>
          </w:tcPr>
          <w:p w14:paraId="05AFF59D" w14:textId="77777777" w:rsidR="005D64D9" w:rsidRDefault="00CA49B3">
            <w:r>
              <w:t>計算成本極高</w:t>
            </w:r>
          </w:p>
        </w:tc>
      </w:tr>
    </w:tbl>
    <w:p w14:paraId="013E8A28" w14:textId="77777777" w:rsidR="005D64D9" w:rsidRDefault="00CA49B3">
      <w:pPr>
        <w:pStyle w:val="1"/>
      </w:pPr>
      <w:r>
        <w:t>📝</w:t>
      </w:r>
      <w:r>
        <w:t xml:space="preserve"> </w:t>
      </w:r>
      <w:r>
        <w:t>第五章模擬出題（</w:t>
      </w:r>
      <w:r>
        <w:t>Chapter 5 Mock Questions</w:t>
      </w:r>
      <w:r>
        <w:t>）</w:t>
      </w:r>
    </w:p>
    <w:p w14:paraId="5746C266" w14:textId="77777777" w:rsidR="005D64D9" w:rsidRDefault="00CA49B3">
      <w:pPr>
        <w:pStyle w:val="21"/>
      </w:pPr>
      <w:r>
        <w:t>考題</w:t>
      </w:r>
      <w:r>
        <w:t xml:space="preserve"> 1</w:t>
      </w:r>
    </w:p>
    <w:p w14:paraId="509CA0CA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中文問題：什麼是梯度下降？它的運作原理是什麼？</w:t>
      </w:r>
    </w:p>
    <w:p w14:paraId="23D1539B" w14:textId="77777777" w:rsidR="005D64D9" w:rsidRDefault="00CA49B3">
      <w:proofErr w:type="spellStart"/>
      <w:r>
        <w:t>英文問題：</w:t>
      </w:r>
      <w:r>
        <w:t>What</w:t>
      </w:r>
      <w:proofErr w:type="spellEnd"/>
      <w:r>
        <w:t xml:space="preserve"> is gradient descent and how does it work?</w:t>
      </w:r>
    </w:p>
    <w:p w14:paraId="30811C34" w14:textId="77777777" w:rsidR="005D64D9" w:rsidRDefault="00CA49B3">
      <w:r>
        <w:t>中文答案：梯度下降是一種優化方法，透過計算損失函數的梯度，並往其反方向移動以最小化誤差。</w:t>
      </w:r>
    </w:p>
    <w:p w14:paraId="6423C7E3" w14:textId="77777777" w:rsidR="005D64D9" w:rsidRDefault="00CA49B3">
      <w:r>
        <w:t>英文答案：</w:t>
      </w:r>
      <w:r>
        <w:t>Gradient descent is an optimization method that minimizes error by computing the gradient of the loss function and moving in the o</w:t>
      </w:r>
      <w:r>
        <w:t>pposite direction.</w:t>
      </w:r>
    </w:p>
    <w:p w14:paraId="4BB836DE" w14:textId="77777777" w:rsidR="005D64D9" w:rsidRDefault="00CA49B3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2</w:t>
      </w:r>
    </w:p>
    <w:p w14:paraId="751DAF99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中文問題：什麼是學習率？如果學習率設得太大或太小，會發生什麼問題？</w:t>
      </w:r>
    </w:p>
    <w:p w14:paraId="0EE66F54" w14:textId="77777777" w:rsidR="005D64D9" w:rsidRDefault="00CA49B3">
      <w:proofErr w:type="spellStart"/>
      <w:r>
        <w:lastRenderedPageBreak/>
        <w:t>英文問題：</w:t>
      </w:r>
      <w:r>
        <w:t>What</w:t>
      </w:r>
      <w:proofErr w:type="spellEnd"/>
      <w:r>
        <w:t xml:space="preserve"> is the learning rate? What happens if it is too large or too small?</w:t>
      </w:r>
    </w:p>
    <w:p w14:paraId="3949AEFA" w14:textId="77777777" w:rsidR="005D64D9" w:rsidRDefault="00CA49B3">
      <w:pPr>
        <w:rPr>
          <w:lang w:eastAsia="zh-TW"/>
        </w:rPr>
      </w:pPr>
      <w:proofErr w:type="spellStart"/>
      <w:r>
        <w:t>中文答案：學習率決定每次參數更新的步長</w:t>
      </w:r>
      <w:proofErr w:type="spellEnd"/>
      <w:r>
        <w:t>。</w:t>
      </w:r>
      <w:r>
        <w:rPr>
          <w:lang w:eastAsia="zh-TW"/>
        </w:rPr>
        <w:t>太小會導致收斂慢，太大可能震盪或發散。</w:t>
      </w:r>
    </w:p>
    <w:p w14:paraId="5ACA6EE8" w14:textId="77777777" w:rsidR="005D64D9" w:rsidRDefault="00CA49B3">
      <w:proofErr w:type="spellStart"/>
      <w:r>
        <w:t>英文答案：</w:t>
      </w:r>
      <w:r>
        <w:t>The</w:t>
      </w:r>
      <w:proofErr w:type="spellEnd"/>
      <w:r>
        <w:t xml:space="preserve"> learning rate determines the step size of each update. Too small </w:t>
      </w:r>
      <w:r>
        <w:t>leads to slow convergence; too large may cause oscillation or divergence.</w:t>
      </w:r>
    </w:p>
    <w:p w14:paraId="230D9C11" w14:textId="77777777" w:rsidR="005D64D9" w:rsidRDefault="00CA49B3">
      <w:pPr>
        <w:pStyle w:val="21"/>
      </w:pPr>
      <w:r>
        <w:t>考題</w:t>
      </w:r>
      <w:r>
        <w:t xml:space="preserve"> 3</w:t>
      </w:r>
    </w:p>
    <w:p w14:paraId="5C28ED39" w14:textId="77777777" w:rsidR="005D64D9" w:rsidRDefault="00CA49B3">
      <w:r>
        <w:t>中文問題：請比較</w:t>
      </w:r>
      <w:r>
        <w:t xml:space="preserve"> GD</w:t>
      </w:r>
      <w:r>
        <w:t>、</w:t>
      </w:r>
      <w:r>
        <w:t xml:space="preserve">SGD </w:t>
      </w:r>
      <w:r>
        <w:t>與</w:t>
      </w:r>
      <w:r>
        <w:t xml:space="preserve"> Mini-Batch </w:t>
      </w:r>
      <w:r>
        <w:t>的異同。</w:t>
      </w:r>
    </w:p>
    <w:p w14:paraId="292194A0" w14:textId="77777777" w:rsidR="005D64D9" w:rsidRDefault="00CA49B3">
      <w:r>
        <w:t>英文問題：</w:t>
      </w:r>
      <w:r>
        <w:t>Compare GD, SGD, and Mini-Batch Gradient Descent.</w:t>
      </w:r>
    </w:p>
    <w:p w14:paraId="084F8DB4" w14:textId="77777777" w:rsidR="005D64D9" w:rsidRDefault="00CA49B3">
      <w:r>
        <w:t>中文答案：</w:t>
      </w:r>
      <w:r>
        <w:t xml:space="preserve">GD </w:t>
      </w:r>
      <w:r>
        <w:t>使用所有資料，</w:t>
      </w:r>
      <w:r>
        <w:t xml:space="preserve">SGD </w:t>
      </w:r>
      <w:r>
        <w:t>每次用一筆資料，</w:t>
      </w:r>
      <w:r>
        <w:t xml:space="preserve">Mini-Batch </w:t>
      </w:r>
      <w:r>
        <w:t>用小批資料更新。</w:t>
      </w:r>
      <w:r>
        <w:t xml:space="preserve">Mini-Batch </w:t>
      </w:r>
      <w:r>
        <w:t>是效率與穩定性的折衷。</w:t>
      </w:r>
    </w:p>
    <w:p w14:paraId="6EFBE21E" w14:textId="77777777" w:rsidR="005D64D9" w:rsidRDefault="00CA49B3">
      <w:r>
        <w:t>英文答案：</w:t>
      </w:r>
      <w:r>
        <w:t>GD uses all da</w:t>
      </w:r>
      <w:r>
        <w:t>ta, SGD uses one sample, and Mini-Batch uses a small batch. Mini-Batch is a trade-off between speed and stability.</w:t>
      </w:r>
    </w:p>
    <w:p w14:paraId="501E8DC9" w14:textId="77777777" w:rsidR="005D64D9" w:rsidRDefault="00CA49B3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4</w:t>
      </w:r>
    </w:p>
    <w:p w14:paraId="3F323FA5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中文問題：如果你使用</w:t>
      </w:r>
      <w:r>
        <w:rPr>
          <w:lang w:eastAsia="zh-TW"/>
        </w:rPr>
        <w:t xml:space="preserve"> SGD </w:t>
      </w:r>
      <w:r>
        <w:rPr>
          <w:lang w:eastAsia="zh-TW"/>
        </w:rPr>
        <w:t>觀察到訓練過程震盪劇烈，你會採取哪些措施？</w:t>
      </w:r>
    </w:p>
    <w:p w14:paraId="05C07ECD" w14:textId="77777777" w:rsidR="005D64D9" w:rsidRDefault="00CA49B3">
      <w:proofErr w:type="spellStart"/>
      <w:r>
        <w:t>英文問題：</w:t>
      </w:r>
      <w:r>
        <w:t>If</w:t>
      </w:r>
      <w:proofErr w:type="spellEnd"/>
      <w:r>
        <w:t xml:space="preserve"> you observe severe oscillation during SGD training, what could you do?</w:t>
      </w:r>
    </w:p>
    <w:p w14:paraId="44CD3A7E" w14:textId="77777777" w:rsidR="005D64D9" w:rsidRDefault="00CA49B3">
      <w:r>
        <w:t>中文答案：可嘗試降低學習率、改用</w:t>
      </w:r>
      <w:r>
        <w:t xml:space="preserve"> Mini-Batch </w:t>
      </w:r>
      <w:r>
        <w:t>或加入動量項（</w:t>
      </w:r>
      <w:r>
        <w:t>Momentum</w:t>
      </w:r>
      <w:r>
        <w:t>）來平滑路徑。</w:t>
      </w:r>
    </w:p>
    <w:p w14:paraId="1049BA36" w14:textId="77777777" w:rsidR="005D64D9" w:rsidRDefault="00CA49B3">
      <w:r>
        <w:t>英文答案：</w:t>
      </w:r>
      <w:r>
        <w:t>You may reduce the learning rate, switch to Mini-Batch, or add momentum to smooth the updates.</w:t>
      </w:r>
    </w:p>
    <w:p w14:paraId="77795333" w14:textId="77777777" w:rsidR="005D64D9" w:rsidRDefault="00CA49B3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5</w:t>
      </w:r>
    </w:p>
    <w:p w14:paraId="0479C477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中文問題：什麼是交叉驗證？為什麼在模型訓練中重要？</w:t>
      </w:r>
    </w:p>
    <w:p w14:paraId="4E72C34D" w14:textId="77777777" w:rsidR="005D64D9" w:rsidRDefault="00CA49B3">
      <w:proofErr w:type="spellStart"/>
      <w:r>
        <w:t>英文問題：</w:t>
      </w:r>
      <w:r>
        <w:t>What</w:t>
      </w:r>
      <w:proofErr w:type="spellEnd"/>
      <w:r>
        <w:t xml:space="preserve"> is cross-validation and why is it important?</w:t>
      </w:r>
    </w:p>
    <w:p w14:paraId="23BB320C" w14:textId="77777777" w:rsidR="005D64D9" w:rsidRDefault="00CA49B3">
      <w:r>
        <w:t>中文答案：交叉驗證將資料分折評估模型效</w:t>
      </w:r>
      <w:r>
        <w:t>能，避免訓練資料過擬合。能提升泛化能力的估計準確度。</w:t>
      </w:r>
    </w:p>
    <w:p w14:paraId="5F7BBE5D" w14:textId="77777777" w:rsidR="005D64D9" w:rsidRDefault="00CA49B3">
      <w:r>
        <w:t>英文答案：</w:t>
      </w:r>
      <w:r>
        <w:t>Cross-validation splits data into folds to evaluate model performance and avoid overfitting. It improves estimation of generalization ability.</w:t>
      </w:r>
    </w:p>
    <w:p w14:paraId="2942E4FB" w14:textId="77777777" w:rsidR="005D64D9" w:rsidRDefault="00CA49B3">
      <w:pPr>
        <w:pStyle w:val="21"/>
      </w:pPr>
      <w:r>
        <w:t>考題</w:t>
      </w:r>
      <w:r>
        <w:t xml:space="preserve"> 6</w:t>
      </w:r>
    </w:p>
    <w:p w14:paraId="065739F1" w14:textId="77777777" w:rsidR="005D64D9" w:rsidRDefault="00CA49B3">
      <w:r>
        <w:t>中文問題：請比較</w:t>
      </w:r>
      <w:r>
        <w:t xml:space="preserve"> K-Fold </w:t>
      </w:r>
      <w:r>
        <w:t>與</w:t>
      </w:r>
      <w:r>
        <w:t xml:space="preserve"> Stratified K-Fold</w:t>
      </w:r>
      <w:r>
        <w:t>。</w:t>
      </w:r>
    </w:p>
    <w:p w14:paraId="5B569456" w14:textId="77777777" w:rsidR="005D64D9" w:rsidRDefault="00CA49B3">
      <w:r>
        <w:t>英文問題：</w:t>
      </w:r>
      <w:r>
        <w:t>Compare K-Fold and Stratified K-Fo</w:t>
      </w:r>
      <w:r>
        <w:t>ld cross-validation.</w:t>
      </w:r>
    </w:p>
    <w:p w14:paraId="23859384" w14:textId="77777777" w:rsidR="005D64D9" w:rsidRDefault="00CA49B3">
      <w:r>
        <w:lastRenderedPageBreak/>
        <w:t>中文答案：</w:t>
      </w:r>
      <w:r>
        <w:t xml:space="preserve">K-Fold </w:t>
      </w:r>
      <w:r>
        <w:t>隨機分組可能導致類別比例不一致；</w:t>
      </w:r>
      <w:r>
        <w:t xml:space="preserve">Stratified K-Fold </w:t>
      </w:r>
      <w:r>
        <w:t>保證每一折類別比例相同，適合分類任務。</w:t>
      </w:r>
    </w:p>
    <w:p w14:paraId="5678F47C" w14:textId="77777777" w:rsidR="005D64D9" w:rsidRDefault="00CA49B3">
      <w:r>
        <w:t>英文答案：</w:t>
      </w:r>
      <w:r>
        <w:t>K-Fold randomly splits data, which may cause class imbalance; Stratified K-Fold ensures equal class proportions in each fold, ideal for classification.</w:t>
      </w:r>
    </w:p>
    <w:p w14:paraId="79482876" w14:textId="77777777" w:rsidR="005D64D9" w:rsidRDefault="00CA49B3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7</w:t>
      </w:r>
    </w:p>
    <w:p w14:paraId="60453AE4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中文問題：在分</w:t>
      </w:r>
      <w:r>
        <w:rPr>
          <w:lang w:eastAsia="zh-TW"/>
        </w:rPr>
        <w:t>類問題中，如果資料分布不平衡，你應該使用哪種交叉驗證方法？</w:t>
      </w:r>
    </w:p>
    <w:p w14:paraId="5AF118C4" w14:textId="77777777" w:rsidR="005D64D9" w:rsidRDefault="00CA49B3">
      <w:proofErr w:type="spellStart"/>
      <w:r>
        <w:t>英文問題：</w:t>
      </w:r>
      <w:r>
        <w:t>In</w:t>
      </w:r>
      <w:proofErr w:type="spellEnd"/>
      <w:r>
        <w:t xml:space="preserve"> classification with imbalanced data, which cross-validation method should you use?</w:t>
      </w:r>
    </w:p>
    <w:p w14:paraId="6E4FEC2B" w14:textId="77777777" w:rsidR="005D64D9" w:rsidRDefault="00CA49B3">
      <w:r>
        <w:t>中文答案：應使用</w:t>
      </w:r>
      <w:r>
        <w:t xml:space="preserve"> Stratified K-Fold</w:t>
      </w:r>
      <w:r>
        <w:t>，以確保各折類別比例一致，避免評估偏誤。</w:t>
      </w:r>
    </w:p>
    <w:p w14:paraId="0B242D14" w14:textId="77777777" w:rsidR="005D64D9" w:rsidRDefault="00CA49B3">
      <w:r>
        <w:t>英文答案：</w:t>
      </w:r>
      <w:r>
        <w:t>Use Stratified K-Fold to maintain class balance across folds and avoid biased evalu</w:t>
      </w:r>
      <w:r>
        <w:t>ation.</w:t>
      </w:r>
    </w:p>
    <w:p w14:paraId="05E20AB2" w14:textId="77777777" w:rsidR="005D64D9" w:rsidRDefault="00CA49B3">
      <w:pPr>
        <w:pStyle w:val="21"/>
      </w:pPr>
      <w:r>
        <w:t>考題</w:t>
      </w:r>
      <w:r>
        <w:t xml:space="preserve"> 8</w:t>
      </w:r>
    </w:p>
    <w:p w14:paraId="4BC10B81" w14:textId="77777777" w:rsidR="005D64D9" w:rsidRDefault="00CA49B3">
      <w:r>
        <w:t>中文問題：什麼是早停（</w:t>
      </w:r>
      <w:r>
        <w:t>Early Stopping</w:t>
      </w:r>
      <w:r>
        <w:t>）？有什麼優點？</w:t>
      </w:r>
    </w:p>
    <w:p w14:paraId="47E34096" w14:textId="77777777" w:rsidR="005D64D9" w:rsidRDefault="00CA49B3">
      <w:r>
        <w:t>英文問題：</w:t>
      </w:r>
      <w:r>
        <w:t>What is early stopping and what is its advantage?</w:t>
      </w:r>
    </w:p>
    <w:p w14:paraId="74318378" w14:textId="77777777" w:rsidR="005D64D9" w:rsidRDefault="00CA49B3">
      <w:pPr>
        <w:rPr>
          <w:lang w:eastAsia="zh-TW"/>
        </w:rPr>
      </w:pPr>
      <w:r>
        <w:rPr>
          <w:lang w:eastAsia="zh-TW"/>
        </w:rPr>
        <w:t>中文答案：早停是在驗證集誤差開始上升前停止訓練，可避免過擬合並節省計算資源。</w:t>
      </w:r>
    </w:p>
    <w:p w14:paraId="2A8D8FA7" w14:textId="77777777" w:rsidR="005D64D9" w:rsidRDefault="00CA49B3">
      <w:proofErr w:type="spellStart"/>
      <w:r>
        <w:t>英文答案：</w:t>
      </w:r>
      <w:r>
        <w:t>Early</w:t>
      </w:r>
      <w:proofErr w:type="spellEnd"/>
      <w:r>
        <w:t xml:space="preserve"> stopping halts training before validation error rises, preventing overfitting and saving </w:t>
      </w:r>
      <w:r>
        <w:t>computation.</w:t>
      </w:r>
    </w:p>
    <w:p w14:paraId="13CCB34A" w14:textId="77777777" w:rsidR="005D64D9" w:rsidRDefault="00CA49B3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9</w:t>
      </w:r>
    </w:p>
    <w:p w14:paraId="2F06EB83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中文問題：留一交叉驗證（</w:t>
      </w:r>
      <w:r>
        <w:rPr>
          <w:lang w:eastAsia="zh-TW"/>
        </w:rPr>
        <w:t>LOOCV</w:t>
      </w:r>
      <w:r>
        <w:rPr>
          <w:lang w:eastAsia="zh-TW"/>
        </w:rPr>
        <w:t>）有什麼優缺點？</w:t>
      </w:r>
    </w:p>
    <w:p w14:paraId="3785BAF6" w14:textId="77777777" w:rsidR="005D64D9" w:rsidRDefault="00CA49B3">
      <w:proofErr w:type="spellStart"/>
      <w:r>
        <w:t>英文問題：</w:t>
      </w:r>
      <w:r>
        <w:t>What</w:t>
      </w:r>
      <w:proofErr w:type="spellEnd"/>
      <w:r>
        <w:t xml:space="preserve"> are the pros and cons of Leave-One-Out Cross-Validation (LOOCV)?</w:t>
      </w:r>
    </w:p>
    <w:p w14:paraId="206235F4" w14:textId="77777777" w:rsidR="005D64D9" w:rsidRDefault="00CA49B3">
      <w:r>
        <w:t>中文答案：優點是偏差小，資料充分利用；缺點是需訓練</w:t>
      </w:r>
      <w:r>
        <w:t xml:space="preserve"> n </w:t>
      </w:r>
      <w:r>
        <w:t>次模型，計算成本高。</w:t>
      </w:r>
    </w:p>
    <w:p w14:paraId="72BC8929" w14:textId="77777777" w:rsidR="005D64D9" w:rsidRDefault="00CA49B3">
      <w:r>
        <w:t>英文答案：</w:t>
      </w:r>
      <w:r>
        <w:t>It has low bias and fully utilizes data, but it requires training n models, making it computa</w:t>
      </w:r>
      <w:r>
        <w:t>tionally expensive.</w:t>
      </w:r>
    </w:p>
    <w:p w14:paraId="45E6DA96" w14:textId="77777777" w:rsidR="005D64D9" w:rsidRDefault="00CA49B3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10</w:t>
      </w:r>
    </w:p>
    <w:p w14:paraId="445C8D86" w14:textId="77777777" w:rsidR="005D64D9" w:rsidRDefault="00CA49B3">
      <w:pPr>
        <w:rPr>
          <w:lang w:eastAsia="zh-TW"/>
        </w:rPr>
      </w:pPr>
      <w:r>
        <w:rPr>
          <w:lang w:eastAsia="zh-TW"/>
        </w:rPr>
        <w:t>中文問題：為什麼時間序列資料不適用一般</w:t>
      </w:r>
      <w:r>
        <w:rPr>
          <w:lang w:eastAsia="zh-TW"/>
        </w:rPr>
        <w:t xml:space="preserve"> K-Fold </w:t>
      </w:r>
      <w:r>
        <w:rPr>
          <w:lang w:eastAsia="zh-TW"/>
        </w:rPr>
        <w:t>驗證？應該使用什麼方法？</w:t>
      </w:r>
    </w:p>
    <w:p w14:paraId="2DAE3023" w14:textId="77777777" w:rsidR="005D64D9" w:rsidRDefault="00CA49B3">
      <w:proofErr w:type="spellStart"/>
      <w:r>
        <w:t>英文問題：</w:t>
      </w:r>
      <w:r>
        <w:t>Why</w:t>
      </w:r>
      <w:proofErr w:type="spellEnd"/>
      <w:r>
        <w:t xml:space="preserve"> is regular K-Fold not suitable for time series? What method should you use?</w:t>
      </w:r>
    </w:p>
    <w:p w14:paraId="0E797C1E" w14:textId="77777777" w:rsidR="005D64D9" w:rsidRDefault="00CA49B3">
      <w:r>
        <w:t>中文答案：時間序列有時間先後順序，不能用未來資料預測過去。應使用</w:t>
      </w:r>
      <w:r>
        <w:t xml:space="preserve"> Time-Series Cross-Validation</w:t>
      </w:r>
      <w:r>
        <w:t>。</w:t>
      </w:r>
    </w:p>
    <w:p w14:paraId="659B56B9" w14:textId="1EF6247A" w:rsidR="005D64D9" w:rsidRDefault="00CA49B3">
      <w:r>
        <w:lastRenderedPageBreak/>
        <w:t>英文答案：</w:t>
      </w:r>
      <w:r>
        <w:t>Time series has temporal order, so fu</w:t>
      </w:r>
      <w:r>
        <w:t>ture data cannot predict past. Time-Series Cross-Validation should be used.</w:t>
      </w:r>
    </w:p>
    <w:p w14:paraId="63E211E4" w14:textId="72D55328" w:rsidR="00CA49B3" w:rsidRDefault="00CA49B3"/>
    <w:p w14:paraId="576BB056" w14:textId="77777777" w:rsidR="00CA49B3" w:rsidRDefault="00CA49B3" w:rsidP="00CA49B3">
      <w:pPr>
        <w:pStyle w:val="1"/>
        <w:rPr>
          <w:lang w:eastAsia="zh-TW"/>
        </w:rPr>
      </w:pPr>
      <w:r>
        <w:rPr>
          <w:lang w:eastAsia="zh-TW"/>
        </w:rPr>
        <w:t xml:space="preserve">📝 </w:t>
      </w:r>
      <w:r>
        <w:rPr>
          <w:lang w:eastAsia="zh-TW"/>
        </w:rPr>
        <w:t>第五章：模擬考題與答案（題目與答案寫在一起）</w:t>
      </w:r>
    </w:p>
    <w:p w14:paraId="5958B685" w14:textId="77777777" w:rsidR="00CA49B3" w:rsidRDefault="00CA49B3" w:rsidP="00CA49B3">
      <w:pPr>
        <w:pStyle w:val="a"/>
        <w:rPr>
          <w:lang w:eastAsia="zh-TW"/>
        </w:rPr>
      </w:pPr>
      <w:r>
        <w:rPr>
          <w:lang w:eastAsia="zh-TW"/>
        </w:rPr>
        <w:t xml:space="preserve">Q1. (a)(b) </w:t>
      </w:r>
      <w:r>
        <w:rPr>
          <w:lang w:eastAsia="zh-TW"/>
        </w:rPr>
        <w:t>題組：梯度下降與學習率</w:t>
      </w:r>
    </w:p>
    <w:p w14:paraId="3B5F0002" w14:textId="77777777" w:rsidR="00CA49B3" w:rsidRDefault="00CA49B3" w:rsidP="00CA49B3">
      <w:r>
        <w:t>(a) What is gradient descent and how does it work?</w:t>
      </w:r>
      <w:r>
        <w:br/>
        <w:t>Answer: Gradient descent is an optimization method that minimizes error by computing the gradient of the loss function and moving in the opposite direction.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）什麼是梯度下降？它的運作原理是什麼？</w:t>
      </w:r>
      <w:r>
        <w:rPr>
          <w:lang w:eastAsia="zh-TW"/>
        </w:rPr>
        <w:br/>
      </w:r>
      <w:r>
        <w:rPr>
          <w:lang w:eastAsia="zh-TW"/>
        </w:rPr>
        <w:t>答：梯度下降是一種優化方法，透過計算損失函數的梯度，並往其反方向移動以最小化誤差。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What is the learning rate? What happens if it is too large or too small?</w:t>
      </w:r>
      <w:r>
        <w:br/>
        <w:t>Answer: The learning rate determines the step size of each update. Too small leads to slow convergence; too large may cause oscillation or divergence.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）什麼是學習率？如果設得太大或太小，會發生什麼問題？</w:t>
      </w:r>
      <w:r>
        <w:rPr>
          <w:lang w:eastAsia="zh-TW"/>
        </w:rPr>
        <w:br/>
      </w:r>
      <w:r>
        <w:rPr>
          <w:lang w:eastAsia="zh-TW"/>
        </w:rPr>
        <w:t>答：學習率決定每次參數更新的步長。</w:t>
      </w:r>
      <w:proofErr w:type="spellStart"/>
      <w:r>
        <w:t>太小會導致收斂慢，太大可能震盪或發散</w:t>
      </w:r>
      <w:proofErr w:type="spellEnd"/>
      <w:r>
        <w:t>。</w:t>
      </w:r>
    </w:p>
    <w:p w14:paraId="46901196" w14:textId="77777777" w:rsidR="00CA49B3" w:rsidRDefault="00CA49B3" w:rsidP="00CA49B3">
      <w:pPr>
        <w:pStyle w:val="a"/>
      </w:pPr>
      <w:r>
        <w:t xml:space="preserve">Q2. (a)(b) </w:t>
      </w:r>
      <w:proofErr w:type="spellStart"/>
      <w:r>
        <w:t>題組：</w:t>
      </w:r>
      <w:r>
        <w:t>GD</w:t>
      </w:r>
      <w:proofErr w:type="spellEnd"/>
      <w:r>
        <w:t xml:space="preserve">, SGD, Mini-Batch </w:t>
      </w:r>
      <w:proofErr w:type="spellStart"/>
      <w:r>
        <w:t>比較與應用</w:t>
      </w:r>
      <w:proofErr w:type="spellEnd"/>
    </w:p>
    <w:p w14:paraId="1FFF7E90" w14:textId="77777777" w:rsidR="00CA49B3" w:rsidRDefault="00CA49B3" w:rsidP="00CA49B3">
      <w:pPr>
        <w:rPr>
          <w:lang w:eastAsia="zh-TW"/>
        </w:rPr>
      </w:pPr>
      <w:r>
        <w:t>(a) Compare GD, SGD, and Mini-Batch Gradient Descent.</w:t>
      </w:r>
      <w:r>
        <w:br/>
        <w:t>Answer: GD uses all data, SGD uses one sample, and Mini-Batch uses a small batch. Mini-Batch is a trade-off between speed and stability.</w:t>
      </w:r>
      <w:r>
        <w:br/>
      </w:r>
      <w:r>
        <w:t>（</w:t>
      </w:r>
      <w:proofErr w:type="spellStart"/>
      <w:r>
        <w:t>a</w:t>
      </w:r>
      <w:r>
        <w:t>）請比較</w:t>
      </w:r>
      <w:proofErr w:type="spellEnd"/>
      <w:r>
        <w:t xml:space="preserve"> GD</w:t>
      </w:r>
      <w:r>
        <w:t>、</w:t>
      </w:r>
      <w:r>
        <w:t xml:space="preserve">SGD </w:t>
      </w:r>
      <w:r>
        <w:t>與</w:t>
      </w:r>
      <w:r>
        <w:t xml:space="preserve"> Mini-Batch </w:t>
      </w:r>
      <w:proofErr w:type="spellStart"/>
      <w:r>
        <w:t>的異同</w:t>
      </w:r>
      <w:proofErr w:type="spellEnd"/>
      <w:r>
        <w:t>。</w:t>
      </w:r>
      <w:r>
        <w:br/>
      </w:r>
      <w:proofErr w:type="spellStart"/>
      <w:r>
        <w:t>答：</w:t>
      </w:r>
      <w:r>
        <w:t>GD</w:t>
      </w:r>
      <w:proofErr w:type="spellEnd"/>
      <w:r>
        <w:t xml:space="preserve"> </w:t>
      </w:r>
      <w:proofErr w:type="spellStart"/>
      <w:r>
        <w:t>使用所有資料，</w:t>
      </w:r>
      <w:r>
        <w:t>SGD</w:t>
      </w:r>
      <w:proofErr w:type="spellEnd"/>
      <w:r>
        <w:t xml:space="preserve"> </w:t>
      </w:r>
      <w:proofErr w:type="spellStart"/>
      <w:r>
        <w:t>每次用一筆資料，</w:t>
      </w:r>
      <w:r>
        <w:t>Mini-Batch</w:t>
      </w:r>
      <w:proofErr w:type="spellEnd"/>
      <w:r>
        <w:t xml:space="preserve"> </w:t>
      </w:r>
      <w:proofErr w:type="spellStart"/>
      <w:r>
        <w:t>用小批資料更新。</w:t>
      </w:r>
      <w:r>
        <w:t>Mini-Batch</w:t>
      </w:r>
      <w:proofErr w:type="spellEnd"/>
      <w:r>
        <w:t xml:space="preserve"> </w:t>
      </w:r>
      <w:proofErr w:type="spellStart"/>
      <w:r>
        <w:t>是效率與穩定性的折衷</w:t>
      </w:r>
      <w:proofErr w:type="spellEnd"/>
      <w:r>
        <w:t>。</w:t>
      </w:r>
      <w:r>
        <w:br/>
      </w:r>
      <w:r>
        <w:br/>
        <w:t>(b) If you observe severe oscillation during SGD training, what could you do?</w:t>
      </w:r>
      <w:r>
        <w:br/>
        <w:t>Answer: You may reduce the learning rate, switch to Mini-Batch, or add momentum to smooth the updates.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）如果你使用</w:t>
      </w:r>
      <w:r>
        <w:rPr>
          <w:lang w:eastAsia="zh-TW"/>
        </w:rPr>
        <w:t xml:space="preserve"> SGD </w:t>
      </w:r>
      <w:r>
        <w:rPr>
          <w:lang w:eastAsia="zh-TW"/>
        </w:rPr>
        <w:t>觀察到訓練過程震盪劇烈，你會採取哪些措施？</w:t>
      </w:r>
      <w:r>
        <w:rPr>
          <w:lang w:eastAsia="zh-TW"/>
        </w:rPr>
        <w:br/>
      </w:r>
      <w:r>
        <w:rPr>
          <w:lang w:eastAsia="zh-TW"/>
        </w:rPr>
        <w:t>答：可嘗試降低學習率、改用</w:t>
      </w:r>
      <w:r>
        <w:rPr>
          <w:lang w:eastAsia="zh-TW"/>
        </w:rPr>
        <w:t xml:space="preserve"> Mini-Batch </w:t>
      </w:r>
      <w:r>
        <w:rPr>
          <w:lang w:eastAsia="zh-TW"/>
        </w:rPr>
        <w:t>或加入動量項（</w:t>
      </w:r>
      <w:r>
        <w:rPr>
          <w:lang w:eastAsia="zh-TW"/>
        </w:rPr>
        <w:t>Momentum</w:t>
      </w:r>
      <w:r>
        <w:rPr>
          <w:lang w:eastAsia="zh-TW"/>
        </w:rPr>
        <w:t>）來平滑路徑。</w:t>
      </w:r>
    </w:p>
    <w:p w14:paraId="27A71056" w14:textId="77777777" w:rsidR="00CA49B3" w:rsidRDefault="00CA49B3" w:rsidP="00CA49B3">
      <w:pPr>
        <w:pStyle w:val="a"/>
        <w:rPr>
          <w:lang w:eastAsia="zh-TW"/>
        </w:rPr>
      </w:pPr>
      <w:r>
        <w:rPr>
          <w:lang w:eastAsia="zh-TW"/>
        </w:rPr>
        <w:t xml:space="preserve">Q3. (a)(b) </w:t>
      </w:r>
      <w:r>
        <w:rPr>
          <w:lang w:eastAsia="zh-TW"/>
        </w:rPr>
        <w:t>題組：交叉驗證概念與方法</w:t>
      </w:r>
    </w:p>
    <w:p w14:paraId="4F2A8BA8" w14:textId="77777777" w:rsidR="00CA49B3" w:rsidRDefault="00CA49B3" w:rsidP="00CA49B3">
      <w:r>
        <w:t>(a) What is cross-validation and why is it important?</w:t>
      </w:r>
      <w:r>
        <w:br/>
        <w:t>Answer: Cross-validation splits data into folds to evaluate model performance and avoid overfitting. It improves estimation of generalization ability.</w:t>
      </w:r>
      <w:r>
        <w:br/>
      </w:r>
      <w:r>
        <w:t>（</w:t>
      </w:r>
      <w:proofErr w:type="spellStart"/>
      <w:r>
        <w:t>a</w:t>
      </w:r>
      <w:r>
        <w:t>）什麼是交叉驗證？為什麼在模型訓練中重要</w:t>
      </w:r>
      <w:proofErr w:type="spellEnd"/>
      <w:r>
        <w:t>？</w:t>
      </w:r>
      <w:r>
        <w:br/>
      </w:r>
      <w:proofErr w:type="spellStart"/>
      <w:r>
        <w:lastRenderedPageBreak/>
        <w:t>答：交叉驗證將資料分折評估模型效能，避免訓練資料過擬合。能提升泛化能力的估計準確度</w:t>
      </w:r>
      <w:proofErr w:type="spellEnd"/>
      <w:r>
        <w:t>。</w:t>
      </w:r>
      <w:r>
        <w:br/>
      </w:r>
      <w:r>
        <w:br/>
        <w:t>(b) Compare K-Fold and Stratified K-Fold cross-validation.</w:t>
      </w:r>
      <w:r>
        <w:br/>
        <w:t>Answer: K-Fold randomly splits data, which may cause class imbalance; Stratified K-Fold ensures equal class proportions in each fold, ideal for classification.</w:t>
      </w:r>
      <w:r>
        <w:br/>
      </w:r>
      <w:r>
        <w:t>（</w:t>
      </w:r>
      <w:proofErr w:type="spellStart"/>
      <w:r>
        <w:t>b</w:t>
      </w:r>
      <w:r>
        <w:t>）請比較</w:t>
      </w:r>
      <w:proofErr w:type="spellEnd"/>
      <w:r>
        <w:t xml:space="preserve"> K-Fold </w:t>
      </w:r>
      <w:r>
        <w:t>與</w:t>
      </w:r>
      <w:r>
        <w:t xml:space="preserve"> Stratified K-Fold</w:t>
      </w:r>
      <w:r>
        <w:t>。</w:t>
      </w:r>
      <w:r>
        <w:br/>
      </w:r>
      <w:proofErr w:type="spellStart"/>
      <w:r>
        <w:t>答：</w:t>
      </w:r>
      <w:r>
        <w:t>K-Fold</w:t>
      </w:r>
      <w:proofErr w:type="spellEnd"/>
      <w:r>
        <w:t xml:space="preserve"> </w:t>
      </w:r>
      <w:proofErr w:type="spellStart"/>
      <w:r>
        <w:t>隨機分組可能導致類別比例不一致；</w:t>
      </w:r>
      <w:r>
        <w:t>Stratified</w:t>
      </w:r>
      <w:proofErr w:type="spellEnd"/>
      <w:r>
        <w:t xml:space="preserve"> K-Fold </w:t>
      </w:r>
      <w:proofErr w:type="spellStart"/>
      <w:r>
        <w:t>保證每一折類別比例相同，適合分類任務</w:t>
      </w:r>
      <w:proofErr w:type="spellEnd"/>
      <w:r>
        <w:t>。</w:t>
      </w:r>
    </w:p>
    <w:p w14:paraId="2E3C92C2" w14:textId="77777777" w:rsidR="00CA49B3" w:rsidRDefault="00CA49B3" w:rsidP="00CA49B3">
      <w:pPr>
        <w:pStyle w:val="a"/>
        <w:rPr>
          <w:lang w:eastAsia="zh-TW"/>
        </w:rPr>
      </w:pPr>
      <w:r>
        <w:rPr>
          <w:lang w:eastAsia="zh-TW"/>
        </w:rPr>
        <w:t xml:space="preserve">Q4. (a)(b) </w:t>
      </w:r>
      <w:r>
        <w:rPr>
          <w:lang w:eastAsia="zh-TW"/>
        </w:rPr>
        <w:t>題組：特殊交叉驗證方法與應用</w:t>
      </w:r>
    </w:p>
    <w:p w14:paraId="64D6F770" w14:textId="77777777" w:rsidR="00CA49B3" w:rsidRDefault="00CA49B3" w:rsidP="00CA49B3">
      <w:r>
        <w:t>(a) In classification with imbalanced data, which cross-validation method should you use?</w:t>
      </w:r>
      <w:r>
        <w:br/>
        <w:t>Answer: Use Stratified K-Fold to maintain class balance across folds and avoid biased evaluation.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）在分類問題中，如果資料分布不平衡，你應該使用哪種交叉驗證方法？</w:t>
      </w:r>
      <w:r>
        <w:rPr>
          <w:lang w:eastAsia="zh-TW"/>
        </w:rPr>
        <w:br/>
      </w:r>
      <w:r>
        <w:rPr>
          <w:lang w:eastAsia="zh-TW"/>
        </w:rPr>
        <w:t>答：應使用</w:t>
      </w:r>
      <w:r>
        <w:rPr>
          <w:lang w:eastAsia="zh-TW"/>
        </w:rPr>
        <w:t xml:space="preserve"> Stratified K-Fold</w:t>
      </w:r>
      <w:r>
        <w:rPr>
          <w:lang w:eastAsia="zh-TW"/>
        </w:rPr>
        <w:t>，以確保各折類別比例一致，避免評估偏誤。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Why is regular K-Fold not suitable for time series? What method should you use?</w:t>
      </w:r>
      <w:r>
        <w:br/>
        <w:t>Answer: Time series has temporal order, so future data cannot predict past. Time-Series Cross-Validation should be used.</w:t>
      </w:r>
      <w:r>
        <w:br/>
      </w:r>
      <w:r>
        <w:t>（</w:t>
      </w:r>
      <w:proofErr w:type="spellStart"/>
      <w:r>
        <w:t>b</w:t>
      </w:r>
      <w:r>
        <w:t>）為什麼時間序列資料不適用一般</w:t>
      </w:r>
      <w:proofErr w:type="spellEnd"/>
      <w:r>
        <w:t xml:space="preserve"> K-Fold </w:t>
      </w:r>
      <w:proofErr w:type="spellStart"/>
      <w:r>
        <w:t>驗證？應該使用什麼方法</w:t>
      </w:r>
      <w:proofErr w:type="spellEnd"/>
      <w:r>
        <w:t>？</w:t>
      </w:r>
      <w:r>
        <w:br/>
      </w:r>
      <w:proofErr w:type="spellStart"/>
      <w:r>
        <w:t>答：時間序列有時間先後順序，不能用未來資料預測過去。應使用</w:t>
      </w:r>
      <w:proofErr w:type="spellEnd"/>
      <w:r>
        <w:t xml:space="preserve"> Time-Series Cross-Validation</w:t>
      </w:r>
      <w:r>
        <w:t>。</w:t>
      </w:r>
    </w:p>
    <w:p w14:paraId="25DF7129" w14:textId="77777777" w:rsidR="00CA49B3" w:rsidRDefault="00CA49B3" w:rsidP="00CA49B3">
      <w:pPr>
        <w:pStyle w:val="a"/>
      </w:pPr>
      <w:r>
        <w:t xml:space="preserve">Q5. (a)(b) </w:t>
      </w:r>
      <w:r>
        <w:t>題組：學習率與收斂路徑（圖：</w:t>
      </w:r>
      <w:r>
        <w:t>learning_rate_effect.png</w:t>
      </w:r>
      <w:r>
        <w:t>）</w:t>
      </w:r>
    </w:p>
    <w:p w14:paraId="0804F3D6" w14:textId="77777777" w:rsidR="00CA49B3" w:rsidRDefault="00CA49B3" w:rsidP="00CA49B3">
      <w:pPr>
        <w:rPr>
          <w:lang w:eastAsia="zh-TW"/>
        </w:rPr>
      </w:pPr>
      <w:r>
        <w:t>(a) According to the figure, how does the learning rate affect the convergence behavior of gradient descent?</w:t>
      </w:r>
      <w:r>
        <w:br/>
        <w:t>Answer: A too small learning rate causes slow convergence. A good learning rate leads to stable descent. A too large learning rate causes the loss to oscillate and may even diverge.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）根據圖中學習率變化對收斂影響的結果，請說明其意義。</w:t>
      </w:r>
      <w:r>
        <w:rPr>
          <w:lang w:eastAsia="zh-TW"/>
        </w:rPr>
        <w:br/>
      </w:r>
      <w:r>
        <w:rPr>
          <w:lang w:eastAsia="zh-TW"/>
        </w:rPr>
        <w:t>答：學習率太小會導致收斂速度非常慢；適當學習率能穩定收斂；學習率過大會導致震盪甚至發散。</w:t>
      </w:r>
      <w:r>
        <w:rPr>
          <w:lang w:eastAsia="zh-TW"/>
        </w:rPr>
        <w:br/>
      </w:r>
      <w:r>
        <w:rPr>
          <w:lang w:eastAsia="zh-TW"/>
        </w:rPr>
        <w:br/>
      </w:r>
      <w:r>
        <w:t>(b) In practical training, how can you determine whether the learning rate needs adjustment?</w:t>
      </w:r>
      <w:r>
        <w:br/>
        <w:t>Answer: If the loss decreases very slowly, increase the learning rate slightly. If the loss oscillates or increases, reduce the learning rate.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）在實際訓練中，如何判斷是否需要調整學習率？</w:t>
      </w:r>
      <w:r>
        <w:rPr>
          <w:lang w:eastAsia="zh-TW"/>
        </w:rPr>
        <w:br/>
      </w:r>
      <w:r>
        <w:rPr>
          <w:lang w:eastAsia="zh-TW"/>
        </w:rPr>
        <w:t>答：若損失下降非常慢，可略微增加學習率；若損失震盪或上升，應減少學習率。</w:t>
      </w:r>
    </w:p>
    <w:p w14:paraId="410B0639" w14:textId="77777777" w:rsidR="00CA49B3" w:rsidRDefault="00CA49B3" w:rsidP="00CA49B3">
      <w:r>
        <w:t>圖</w:t>
      </w:r>
      <w:r>
        <w:t xml:space="preserve"> Q5</w:t>
      </w:r>
      <w:r>
        <w:t>：</w:t>
      </w:r>
      <w:r>
        <w:t>Effect of Learning Rate on Convergence</w:t>
      </w:r>
    </w:p>
    <w:p w14:paraId="5EFA9C5C" w14:textId="77777777" w:rsidR="00CA49B3" w:rsidRDefault="00CA49B3" w:rsidP="00CA49B3">
      <w:r>
        <w:rPr>
          <w:noProof/>
        </w:rPr>
        <w:lastRenderedPageBreak/>
        <w:drawing>
          <wp:inline distT="0" distB="0" distL="0" distR="0" wp14:anchorId="4F4D6597" wp14:editId="673F2878">
            <wp:extent cx="5029200" cy="3094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ing_rate_eff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4FB" w14:textId="77777777" w:rsidR="00CA49B3" w:rsidRDefault="00CA49B3"/>
    <w:sectPr w:rsidR="00CA49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4D9"/>
    <w:rsid w:val="00AA1D8D"/>
    <w:rsid w:val="00B47730"/>
    <w:rsid w:val="00CA49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9D4B7"/>
  <w14:defaultImageDpi w14:val="300"/>
  <w15:docId w15:val="{C330729F-AB80-44F4-AD20-1B04465B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</cp:lastModifiedBy>
  <cp:revision>2</cp:revision>
  <dcterms:created xsi:type="dcterms:W3CDTF">2013-12-23T23:15:00Z</dcterms:created>
  <dcterms:modified xsi:type="dcterms:W3CDTF">2025-04-16T09:43:00Z</dcterms:modified>
  <cp:category/>
</cp:coreProperties>
</file>