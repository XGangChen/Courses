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59D9" w14:textId="77777777" w:rsidR="003461E8" w:rsidRDefault="00D73734">
      <w:pPr>
        <w:pStyle w:val="1"/>
      </w:pPr>
      <w:r>
        <w:t>📘</w:t>
      </w:r>
      <w:r>
        <w:t xml:space="preserve"> </w:t>
      </w:r>
      <w:r>
        <w:t>第六章：分類（</w:t>
      </w:r>
      <w:r>
        <w:t>Classification</w:t>
      </w:r>
      <w:r>
        <w:t>）</w:t>
      </w:r>
    </w:p>
    <w:p w14:paraId="624E9B05" w14:textId="77777777" w:rsidR="003461E8" w:rsidRDefault="00D73734">
      <w:r>
        <w:t>本章介紹分類任務中的基本概念與演算法，包括貝氏定理、邏輯回歸、</w:t>
      </w:r>
      <w:r>
        <w:t>KNN</w:t>
      </w:r>
      <w:r>
        <w:t>分類、模型訓練方法（</w:t>
      </w:r>
      <w:r>
        <w:t>GD, SGD</w:t>
      </w:r>
      <w:r>
        <w:t>）與效能評估指標（如</w:t>
      </w:r>
      <w:r>
        <w:t>Confusion Matrix</w:t>
      </w:r>
      <w:r>
        <w:t>、</w:t>
      </w:r>
      <w:r>
        <w:t>Precision</w:t>
      </w:r>
      <w:r>
        <w:t>、</w:t>
      </w:r>
      <w:r>
        <w:t>Recall</w:t>
      </w:r>
      <w:r>
        <w:t>、</w:t>
      </w:r>
      <w:r>
        <w:t>F1</w:t>
      </w:r>
      <w:r>
        <w:t>、</w:t>
      </w:r>
      <w:r>
        <w:t>AUC-ROC</w:t>
      </w:r>
      <w:r>
        <w:t>）等。</w:t>
      </w:r>
    </w:p>
    <w:p w14:paraId="158F7B22" w14:textId="77777777" w:rsidR="00D73734" w:rsidRDefault="00D73734" w:rsidP="00D73734">
      <w:pPr>
        <w:pStyle w:val="21"/>
      </w:pPr>
      <w:r>
        <w:t xml:space="preserve">🧠 </w:t>
      </w:r>
      <w:proofErr w:type="spellStart"/>
      <w:r>
        <w:t>名詞解釋（</w:t>
      </w:r>
      <w:r>
        <w:t>Term</w:t>
      </w:r>
      <w:proofErr w:type="spellEnd"/>
      <w:r>
        <w:t xml:space="preserve"> Explanation</w:t>
      </w:r>
      <w:r>
        <w:t>）</w:t>
      </w:r>
    </w:p>
    <w:p w14:paraId="3C738671" w14:textId="77777777" w:rsidR="00D73734" w:rsidRDefault="00D73734" w:rsidP="00D73734">
      <w:pPr>
        <w:pStyle w:val="a0"/>
      </w:pPr>
      <w:proofErr w:type="spellStart"/>
      <w:r>
        <w:t>分類任務（</w:t>
      </w:r>
      <w:r>
        <w:t>Classification</w:t>
      </w:r>
      <w:proofErr w:type="spellEnd"/>
      <w:r>
        <w:t xml:space="preserve"> Problem</w:t>
      </w:r>
      <w:r>
        <w:t>）</w:t>
      </w:r>
    </w:p>
    <w:p w14:paraId="36F974A5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中文：根據已標記資料訓練模型，以預測輸入屬於哪一類別。</w:t>
      </w:r>
    </w:p>
    <w:p w14:paraId="1AFC9E62" w14:textId="77777777" w:rsidR="00D73734" w:rsidRDefault="00D73734" w:rsidP="00D73734">
      <w:proofErr w:type="spellStart"/>
      <w:r>
        <w:t>英文：</w:t>
      </w:r>
      <w:r>
        <w:t>A</w:t>
      </w:r>
      <w:proofErr w:type="spellEnd"/>
      <w:r>
        <w:t xml:space="preserve"> classification task involves training a model on labeled data to predict which class a new input belongs to.</w:t>
      </w:r>
    </w:p>
    <w:p w14:paraId="6854D12B" w14:textId="77777777" w:rsidR="00D73734" w:rsidRDefault="00D73734" w:rsidP="00D73734">
      <w:pPr>
        <w:pStyle w:val="a0"/>
      </w:pPr>
      <w:proofErr w:type="spellStart"/>
      <w:r>
        <w:t>貝氏定理（</w:t>
      </w:r>
      <w:r>
        <w:t>Bayes</w:t>
      </w:r>
      <w:proofErr w:type="spellEnd"/>
      <w:r>
        <w:t>' Theorem</w:t>
      </w:r>
      <w:r>
        <w:t>）</w:t>
      </w:r>
    </w:p>
    <w:p w14:paraId="18E947F9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中文：計算後驗機率的公式：</w:t>
      </w:r>
      <w:r>
        <w:rPr>
          <w:lang w:eastAsia="zh-TW"/>
        </w:rPr>
        <w:t>P(</w:t>
      </w:r>
      <w:proofErr w:type="spellStart"/>
      <w:r>
        <w:rPr>
          <w:lang w:eastAsia="zh-TW"/>
        </w:rPr>
        <w:t>y|x</w:t>
      </w:r>
      <w:proofErr w:type="spellEnd"/>
      <w:r>
        <w:rPr>
          <w:lang w:eastAsia="zh-TW"/>
        </w:rPr>
        <w:t>) = P(y)P(</w:t>
      </w:r>
      <w:proofErr w:type="spellStart"/>
      <w:r>
        <w:rPr>
          <w:lang w:eastAsia="zh-TW"/>
        </w:rPr>
        <w:t>x|y</w:t>
      </w:r>
      <w:proofErr w:type="spellEnd"/>
      <w:r>
        <w:rPr>
          <w:lang w:eastAsia="zh-TW"/>
        </w:rPr>
        <w:t>) / P(x)</w:t>
      </w:r>
      <w:r>
        <w:rPr>
          <w:lang w:eastAsia="zh-TW"/>
        </w:rPr>
        <w:t>，更新對事件的信念。</w:t>
      </w:r>
    </w:p>
    <w:p w14:paraId="487ADDC5" w14:textId="77777777" w:rsidR="00D73734" w:rsidRDefault="00D73734" w:rsidP="00D73734">
      <w:proofErr w:type="spellStart"/>
      <w:r>
        <w:t>英文：</w:t>
      </w:r>
      <w:r>
        <w:t>Bayes</w:t>
      </w:r>
      <w:proofErr w:type="spellEnd"/>
      <w:r>
        <w:t>' theorem computes the posterior probability P(</w:t>
      </w:r>
      <w:proofErr w:type="spellStart"/>
      <w:r>
        <w:t>y|x</w:t>
      </w:r>
      <w:proofErr w:type="spellEnd"/>
      <w:r>
        <w:t>) using prior P(y), likelihood P(</w:t>
      </w:r>
      <w:proofErr w:type="spellStart"/>
      <w:r>
        <w:t>x|y</w:t>
      </w:r>
      <w:proofErr w:type="spellEnd"/>
      <w:r>
        <w:t>), and evidence P(x), to update beliefs based on data.</w:t>
      </w:r>
    </w:p>
    <w:p w14:paraId="2C9A9EE4" w14:textId="77777777" w:rsidR="00D73734" w:rsidRDefault="00D73734" w:rsidP="00D73734">
      <w:pPr>
        <w:pStyle w:val="a0"/>
      </w:pPr>
      <w:proofErr w:type="spellStart"/>
      <w:r>
        <w:t>邏輯回歸（</w:t>
      </w:r>
      <w:r>
        <w:t>Logistic</w:t>
      </w:r>
      <w:proofErr w:type="spellEnd"/>
      <w:r>
        <w:t xml:space="preserve"> Regression</w:t>
      </w:r>
      <w:r>
        <w:t>）</w:t>
      </w:r>
    </w:p>
    <w:p w14:paraId="42CE5FE1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中文：用於二元分類的演算法，透過</w:t>
      </w:r>
      <w:r>
        <w:rPr>
          <w:lang w:eastAsia="zh-TW"/>
        </w:rPr>
        <w:t>sigmoid</w:t>
      </w:r>
      <w:r>
        <w:rPr>
          <w:lang w:eastAsia="zh-TW"/>
        </w:rPr>
        <w:t>函數輸出機率值。</w:t>
      </w:r>
    </w:p>
    <w:p w14:paraId="0241066C" w14:textId="77777777" w:rsidR="00D73734" w:rsidRDefault="00D73734" w:rsidP="00D73734">
      <w:proofErr w:type="spellStart"/>
      <w:r>
        <w:t>英文：</w:t>
      </w:r>
      <w:r>
        <w:t>A</w:t>
      </w:r>
      <w:proofErr w:type="spellEnd"/>
      <w:r>
        <w:t xml:space="preserve"> binary classification algorithm that outputs probabilities using the sigmoid function.</w:t>
      </w:r>
    </w:p>
    <w:p w14:paraId="139FFBE2" w14:textId="77777777" w:rsidR="00D73734" w:rsidRDefault="00D73734" w:rsidP="00D73734">
      <w:pPr>
        <w:pStyle w:val="a0"/>
      </w:pPr>
      <w:r>
        <w:t xml:space="preserve">Sigmoid </w:t>
      </w:r>
      <w:proofErr w:type="spellStart"/>
      <w:r>
        <w:t>函數</w:t>
      </w:r>
      <w:proofErr w:type="spellEnd"/>
    </w:p>
    <w:p w14:paraId="7B8ECBBE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中文：將任意實數輸入轉換為</w:t>
      </w:r>
      <w:r>
        <w:rPr>
          <w:lang w:eastAsia="zh-TW"/>
        </w:rPr>
        <w:t xml:space="preserve"> 0 </w:t>
      </w:r>
      <w:r>
        <w:rPr>
          <w:lang w:eastAsia="zh-TW"/>
        </w:rPr>
        <w:t>到</w:t>
      </w:r>
      <w:r>
        <w:rPr>
          <w:lang w:eastAsia="zh-TW"/>
        </w:rPr>
        <w:t xml:space="preserve"> 1 </w:t>
      </w:r>
      <w:r>
        <w:rPr>
          <w:lang w:eastAsia="zh-TW"/>
        </w:rPr>
        <w:t>間的機率值。</w:t>
      </w:r>
    </w:p>
    <w:p w14:paraId="302B232C" w14:textId="77777777" w:rsidR="00D73734" w:rsidRDefault="00D73734" w:rsidP="00D73734">
      <w:proofErr w:type="spellStart"/>
      <w:r>
        <w:t>英文：</w:t>
      </w:r>
      <w:r>
        <w:t>The</w:t>
      </w:r>
      <w:proofErr w:type="spellEnd"/>
      <w:r>
        <w:t xml:space="preserve"> sigmoid function maps any real-valued input to a probability between 0 and 1.</w:t>
      </w:r>
    </w:p>
    <w:p w14:paraId="01F11F3D" w14:textId="77777777" w:rsidR="00D73734" w:rsidRDefault="00D73734" w:rsidP="00D73734">
      <w:pPr>
        <w:pStyle w:val="a0"/>
      </w:pPr>
      <w:proofErr w:type="spellStart"/>
      <w:r>
        <w:t>最大概似估計（</w:t>
      </w:r>
      <w:r>
        <w:t>Maximum</w:t>
      </w:r>
      <w:proofErr w:type="spellEnd"/>
      <w:r>
        <w:t xml:space="preserve"> Likelihood Estimation, MLE</w:t>
      </w:r>
      <w:r>
        <w:t>）</w:t>
      </w:r>
    </w:p>
    <w:p w14:paraId="1A4808E1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中文：估計使觀察資料最可能發生的參數值，常用於邏輯回歸。</w:t>
      </w:r>
    </w:p>
    <w:p w14:paraId="58896F8A" w14:textId="77777777" w:rsidR="00D73734" w:rsidRDefault="00D73734" w:rsidP="00D73734">
      <w:proofErr w:type="spellStart"/>
      <w:r>
        <w:t>英文：</w:t>
      </w:r>
      <w:r>
        <w:t>A</w:t>
      </w:r>
      <w:proofErr w:type="spellEnd"/>
      <w:r>
        <w:t xml:space="preserve"> method to estimate parameters that maximize the likelihood of the observed data; commonly used in logistic regression.</w:t>
      </w:r>
    </w:p>
    <w:p w14:paraId="2B88DCC6" w14:textId="77777777" w:rsidR="00D73734" w:rsidRDefault="00D73734" w:rsidP="00D73734">
      <w:pPr>
        <w:pStyle w:val="a0"/>
      </w:pPr>
      <w:proofErr w:type="spellStart"/>
      <w:r>
        <w:t>K</w:t>
      </w:r>
      <w:r>
        <w:t>最近鄰分類（</w:t>
      </w:r>
      <w:r>
        <w:t>K-Nearest</w:t>
      </w:r>
      <w:proofErr w:type="spellEnd"/>
      <w:r>
        <w:t xml:space="preserve"> Neighbors, KNN</w:t>
      </w:r>
      <w:r>
        <w:t>）</w:t>
      </w:r>
    </w:p>
    <w:p w14:paraId="3C8A5107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中文：非參數模型，根據鄰近樣本進行分類。</w:t>
      </w:r>
    </w:p>
    <w:p w14:paraId="21533CC1" w14:textId="77777777" w:rsidR="00D73734" w:rsidRDefault="00D73734" w:rsidP="00D73734">
      <w:proofErr w:type="spellStart"/>
      <w:r>
        <w:lastRenderedPageBreak/>
        <w:t>英文：</w:t>
      </w:r>
      <w:r>
        <w:t>A</w:t>
      </w:r>
      <w:proofErr w:type="spellEnd"/>
      <w:r>
        <w:t xml:space="preserve"> non-parametric model that classifies based on the labels of the k closest training samples.</w:t>
      </w:r>
    </w:p>
    <w:p w14:paraId="114E8F55" w14:textId="77777777" w:rsidR="00D73734" w:rsidRDefault="00D73734" w:rsidP="00D73734">
      <w:pPr>
        <w:pStyle w:val="a0"/>
      </w:pPr>
      <w:r>
        <w:t>Confusion Matrix</w:t>
      </w:r>
    </w:p>
    <w:p w14:paraId="0DDD73D8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中文：分類問題中常用的效能評估表格，列出</w:t>
      </w:r>
      <w:r>
        <w:rPr>
          <w:lang w:eastAsia="zh-TW"/>
        </w:rPr>
        <w:t xml:space="preserve"> TP</w:t>
      </w:r>
      <w:r>
        <w:rPr>
          <w:lang w:eastAsia="zh-TW"/>
        </w:rPr>
        <w:t>、</w:t>
      </w:r>
      <w:r>
        <w:rPr>
          <w:lang w:eastAsia="zh-TW"/>
        </w:rPr>
        <w:t>TN</w:t>
      </w:r>
      <w:r>
        <w:rPr>
          <w:lang w:eastAsia="zh-TW"/>
        </w:rPr>
        <w:t>、</w:t>
      </w:r>
      <w:r>
        <w:rPr>
          <w:lang w:eastAsia="zh-TW"/>
        </w:rPr>
        <w:t>FP</w:t>
      </w:r>
      <w:r>
        <w:rPr>
          <w:lang w:eastAsia="zh-TW"/>
        </w:rPr>
        <w:t>、</w:t>
      </w:r>
      <w:r>
        <w:rPr>
          <w:lang w:eastAsia="zh-TW"/>
        </w:rPr>
        <w:t>FN</w:t>
      </w:r>
      <w:r>
        <w:rPr>
          <w:lang w:eastAsia="zh-TW"/>
        </w:rPr>
        <w:t>。</w:t>
      </w:r>
    </w:p>
    <w:p w14:paraId="03B1CF48" w14:textId="77777777" w:rsidR="00D73734" w:rsidRDefault="00D73734" w:rsidP="00D73734">
      <w:proofErr w:type="spellStart"/>
      <w:r>
        <w:t>英文：</w:t>
      </w:r>
      <w:r>
        <w:t>A</w:t>
      </w:r>
      <w:proofErr w:type="spellEnd"/>
      <w:r>
        <w:t xml:space="preserve"> table used to evaluate classification performance by listing TP, TN, FP, FN outcomes.</w:t>
      </w:r>
    </w:p>
    <w:p w14:paraId="5769BE45" w14:textId="77777777" w:rsidR="00D73734" w:rsidRDefault="00D73734" w:rsidP="00D73734">
      <w:pPr>
        <w:pStyle w:val="a0"/>
      </w:pPr>
      <w:proofErr w:type="spellStart"/>
      <w:r>
        <w:t>準確率（</w:t>
      </w:r>
      <w:r>
        <w:t>Accuracy</w:t>
      </w:r>
      <w:proofErr w:type="spellEnd"/>
      <w:r>
        <w:t>）</w:t>
      </w:r>
    </w:p>
    <w:p w14:paraId="0EB530FD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中文：正確預測數占總預測數比例。</w:t>
      </w:r>
    </w:p>
    <w:p w14:paraId="58251E2B" w14:textId="77777777" w:rsidR="00D73734" w:rsidRDefault="00D73734" w:rsidP="00D73734">
      <w:proofErr w:type="spellStart"/>
      <w:r>
        <w:t>英文：</w:t>
      </w:r>
      <w:r>
        <w:t>The</w:t>
      </w:r>
      <w:proofErr w:type="spellEnd"/>
      <w:r>
        <w:t xml:space="preserve"> proportion of correct predictions over total predictions.</w:t>
      </w:r>
    </w:p>
    <w:p w14:paraId="230343AB" w14:textId="77777777" w:rsidR="00D73734" w:rsidRDefault="00D73734" w:rsidP="00D73734">
      <w:pPr>
        <w:pStyle w:val="a0"/>
      </w:pPr>
      <w:proofErr w:type="spellStart"/>
      <w:r>
        <w:t>精確率（</w:t>
      </w:r>
      <w:r>
        <w:t>Precision</w:t>
      </w:r>
      <w:proofErr w:type="spellEnd"/>
      <w:r>
        <w:t>）</w:t>
      </w:r>
    </w:p>
    <w:p w14:paraId="4F47CE1D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中文：正確為正例的預測占所有預測正例的比例：</w:t>
      </w:r>
      <w:r>
        <w:rPr>
          <w:lang w:eastAsia="zh-TW"/>
        </w:rPr>
        <w:t>TP / (TP + FP)</w:t>
      </w:r>
      <w:r>
        <w:rPr>
          <w:lang w:eastAsia="zh-TW"/>
        </w:rPr>
        <w:t>。</w:t>
      </w:r>
    </w:p>
    <w:p w14:paraId="10BB03F5" w14:textId="77777777" w:rsidR="00D73734" w:rsidRDefault="00D73734" w:rsidP="00D73734">
      <w:proofErr w:type="spellStart"/>
      <w:r>
        <w:t>英文：</w:t>
      </w:r>
      <w:r>
        <w:t>Precision</w:t>
      </w:r>
      <w:proofErr w:type="spellEnd"/>
      <w:r>
        <w:t xml:space="preserve"> is the proportion of true positives among all predicted positives: TP / (TP + FP).</w:t>
      </w:r>
    </w:p>
    <w:p w14:paraId="7193842D" w14:textId="77777777" w:rsidR="00D73734" w:rsidRDefault="00D73734" w:rsidP="00D73734">
      <w:pPr>
        <w:pStyle w:val="a0"/>
      </w:pPr>
      <w:proofErr w:type="spellStart"/>
      <w:r>
        <w:t>召回率（</w:t>
      </w:r>
      <w:r>
        <w:t>Recall</w:t>
      </w:r>
      <w:proofErr w:type="spellEnd"/>
      <w:r>
        <w:t>）</w:t>
      </w:r>
    </w:p>
    <w:p w14:paraId="434298B3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中文：正確為正例的預測占所有實際正例的比例：</w:t>
      </w:r>
      <w:r>
        <w:rPr>
          <w:lang w:eastAsia="zh-TW"/>
        </w:rPr>
        <w:t>TP / (TP + FN)</w:t>
      </w:r>
      <w:r>
        <w:rPr>
          <w:lang w:eastAsia="zh-TW"/>
        </w:rPr>
        <w:t>。</w:t>
      </w:r>
    </w:p>
    <w:p w14:paraId="6CE8E9A9" w14:textId="77777777" w:rsidR="00D73734" w:rsidRDefault="00D73734" w:rsidP="00D73734">
      <w:proofErr w:type="spellStart"/>
      <w:r>
        <w:t>英文：</w:t>
      </w:r>
      <w:r>
        <w:t>Recall</w:t>
      </w:r>
      <w:proofErr w:type="spellEnd"/>
      <w:r>
        <w:t xml:space="preserve"> is the proportion of true positives among all actual positives: TP / (TP + FN).</w:t>
      </w:r>
    </w:p>
    <w:p w14:paraId="3E58E20B" w14:textId="77777777" w:rsidR="00D73734" w:rsidRDefault="00D73734" w:rsidP="00D73734">
      <w:pPr>
        <w:pStyle w:val="a0"/>
      </w:pPr>
      <w:r>
        <w:t xml:space="preserve">F1 </w:t>
      </w:r>
      <w:r>
        <w:t>分數（</w:t>
      </w:r>
      <w:r>
        <w:t>F1 Score</w:t>
      </w:r>
      <w:r>
        <w:t>）</w:t>
      </w:r>
    </w:p>
    <w:p w14:paraId="72E49E54" w14:textId="77777777" w:rsidR="00D73734" w:rsidRDefault="00D73734" w:rsidP="00D73734">
      <w:proofErr w:type="spellStart"/>
      <w:r>
        <w:t>中文：</w:t>
      </w:r>
      <w:r>
        <w:t>Precision</w:t>
      </w:r>
      <w:proofErr w:type="spellEnd"/>
      <w:r>
        <w:t xml:space="preserve"> </w:t>
      </w:r>
      <w:r>
        <w:t>與</w:t>
      </w:r>
      <w:r>
        <w:t xml:space="preserve"> Recall </w:t>
      </w:r>
      <w:r>
        <w:t>的調和平均值：</w:t>
      </w:r>
      <w:r>
        <w:t>2 * (P * R) / (P + R)</w:t>
      </w:r>
      <w:r>
        <w:t>。</w:t>
      </w:r>
    </w:p>
    <w:p w14:paraId="479AF0A8" w14:textId="77777777" w:rsidR="00D73734" w:rsidRDefault="00D73734" w:rsidP="00D73734">
      <w:proofErr w:type="spellStart"/>
      <w:r>
        <w:t>英文：</w:t>
      </w:r>
      <w:r>
        <w:t>The</w:t>
      </w:r>
      <w:proofErr w:type="spellEnd"/>
      <w:r>
        <w:t xml:space="preserve"> harmonic mean of precision and recall: 2 * (P * R) / (P + R).</w:t>
      </w:r>
    </w:p>
    <w:p w14:paraId="1E0F257D" w14:textId="77777777" w:rsidR="00D73734" w:rsidRDefault="00D73734" w:rsidP="00D73734">
      <w:pPr>
        <w:pStyle w:val="a0"/>
      </w:pPr>
      <w:r>
        <w:t>AUC-ROC</w:t>
      </w:r>
    </w:p>
    <w:p w14:paraId="461DF8B0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</w:t>
      </w:r>
      <w:r>
        <w:rPr>
          <w:lang w:eastAsia="zh-TW"/>
        </w:rPr>
        <w:t xml:space="preserve">ROC </w:t>
      </w:r>
      <w:r>
        <w:rPr>
          <w:lang w:eastAsia="zh-TW"/>
        </w:rPr>
        <w:t>曲線下的面積，越接近</w:t>
      </w:r>
      <w:r>
        <w:rPr>
          <w:lang w:eastAsia="zh-TW"/>
        </w:rPr>
        <w:t xml:space="preserve"> 1 </w:t>
      </w:r>
      <w:r>
        <w:rPr>
          <w:lang w:eastAsia="zh-TW"/>
        </w:rPr>
        <w:t>表示模型越好。</w:t>
      </w:r>
    </w:p>
    <w:p w14:paraId="06DA4E55" w14:textId="77777777" w:rsidR="00D73734" w:rsidRDefault="00D73734" w:rsidP="00D73734">
      <w:proofErr w:type="spellStart"/>
      <w:r>
        <w:t>英文：</w:t>
      </w:r>
      <w:r>
        <w:t>Area</w:t>
      </w:r>
      <w:proofErr w:type="spellEnd"/>
      <w:r>
        <w:t xml:space="preserve"> under the ROC curve, where higher values (closer to 1) indicate better classification ability.</w:t>
      </w:r>
    </w:p>
    <w:p w14:paraId="7FFBD6E9" w14:textId="77777777" w:rsidR="00D73734" w:rsidRDefault="00D73734" w:rsidP="00D73734">
      <w:pPr>
        <w:pStyle w:val="21"/>
      </w:pPr>
      <w:r>
        <w:t xml:space="preserve">📚 </w:t>
      </w:r>
      <w:proofErr w:type="spellStart"/>
      <w:r>
        <w:t>名詞比較（</w:t>
      </w:r>
      <w:r>
        <w:t>Term</w:t>
      </w:r>
      <w:proofErr w:type="spellEnd"/>
      <w:r>
        <w:t xml:space="preserve"> Comparison</w:t>
      </w:r>
      <w:r>
        <w:t>）</w:t>
      </w:r>
    </w:p>
    <w:p w14:paraId="7B70A625" w14:textId="77777777" w:rsidR="00D73734" w:rsidRDefault="00D73734" w:rsidP="00D73734">
      <w:pPr>
        <w:pStyle w:val="a"/>
      </w:pPr>
      <w:r>
        <w:t>📌 Logistic Regression vs. K-Nearest Neighbors</w:t>
      </w:r>
    </w:p>
    <w:p w14:paraId="2BA2E33C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中文：邏輯回歸適用於線性邊界問題，</w:t>
      </w:r>
      <w:r>
        <w:rPr>
          <w:lang w:eastAsia="zh-TW"/>
        </w:rPr>
        <w:t xml:space="preserve">KNN </w:t>
      </w:r>
      <w:r>
        <w:rPr>
          <w:lang w:eastAsia="zh-TW"/>
        </w:rPr>
        <w:t>無需訓練，適用於非線性。</w:t>
      </w:r>
    </w:p>
    <w:p w14:paraId="22F45023" w14:textId="77777777" w:rsidR="00D73734" w:rsidRDefault="00D73734" w:rsidP="00D73734">
      <w:proofErr w:type="spellStart"/>
      <w:r>
        <w:lastRenderedPageBreak/>
        <w:t>英文：</w:t>
      </w:r>
      <w:r>
        <w:t>Logistic</w:t>
      </w:r>
      <w:proofErr w:type="spellEnd"/>
      <w:r>
        <w:t xml:space="preserve"> regression works well for linear boundaries; KNN requires no training and adapts to nonlinear patterns.</w:t>
      </w:r>
    </w:p>
    <w:p w14:paraId="11B3124E" w14:textId="77777777" w:rsidR="00D73734" w:rsidRDefault="00D73734" w:rsidP="00D73734">
      <w:pPr>
        <w:pStyle w:val="a"/>
      </w:pPr>
      <w:r>
        <w:t>📌 K-Fold vs. Stratified K-Fold vs. LOOCV vs. Time-Series CV</w:t>
      </w:r>
    </w:p>
    <w:p w14:paraId="1DD1E7AC" w14:textId="77777777" w:rsidR="00D73734" w:rsidRDefault="00D73734" w:rsidP="00D73734">
      <w:proofErr w:type="spellStart"/>
      <w:r>
        <w:t>中文：</w:t>
      </w:r>
      <w:r>
        <w:t>K-Fold</w:t>
      </w:r>
      <w:proofErr w:type="spellEnd"/>
      <w:r>
        <w:t xml:space="preserve"> </w:t>
      </w:r>
      <w:proofErr w:type="spellStart"/>
      <w:r>
        <w:t>平均分資料；</w:t>
      </w:r>
      <w:r>
        <w:t>Stratified</w:t>
      </w:r>
      <w:proofErr w:type="spellEnd"/>
      <w:r>
        <w:t xml:space="preserve"> </w:t>
      </w:r>
      <w:proofErr w:type="spellStart"/>
      <w:r>
        <w:t>維持類別比例；</w:t>
      </w:r>
      <w:r>
        <w:t>LOOCV</w:t>
      </w:r>
      <w:proofErr w:type="spellEnd"/>
      <w:r>
        <w:t xml:space="preserve"> </w:t>
      </w:r>
      <w:proofErr w:type="spellStart"/>
      <w:r>
        <w:t>留一筆資料；</w:t>
      </w:r>
      <w:r>
        <w:t>Time-Series</w:t>
      </w:r>
      <w:proofErr w:type="spellEnd"/>
      <w:r>
        <w:t xml:space="preserve"> </w:t>
      </w:r>
      <w:proofErr w:type="spellStart"/>
      <w:r>
        <w:t>保留時間順序</w:t>
      </w:r>
      <w:proofErr w:type="spellEnd"/>
      <w:r>
        <w:t>。</w:t>
      </w:r>
    </w:p>
    <w:p w14:paraId="18B160D7" w14:textId="77777777" w:rsidR="00D73734" w:rsidRDefault="00D73734" w:rsidP="00D73734">
      <w:proofErr w:type="spellStart"/>
      <w:r>
        <w:t>英文：</w:t>
      </w:r>
      <w:r>
        <w:t>K-Fold</w:t>
      </w:r>
      <w:proofErr w:type="spellEnd"/>
      <w:r>
        <w:t xml:space="preserve"> splits data randomly; Stratified K-Fold preserves class ratios; LOOCV uses one point at a time; Time-Series CV keeps temporal order.</w:t>
      </w:r>
    </w:p>
    <w:p w14:paraId="67DCEA26" w14:textId="77777777" w:rsidR="00D73734" w:rsidRDefault="00D73734" w:rsidP="00D73734">
      <w:r>
        <w:t xml:space="preserve">📘 </w:t>
      </w:r>
      <w:proofErr w:type="spellStart"/>
      <w:r>
        <w:t>第六章：分類（</w:t>
      </w:r>
      <w:r>
        <w:t>Classification</w:t>
      </w:r>
      <w:proofErr w:type="spellEnd"/>
      <w:r>
        <w:t>）</w:t>
      </w:r>
    </w:p>
    <w:p w14:paraId="210FB00A" w14:textId="77777777" w:rsidR="00D73734" w:rsidRDefault="00D73734" w:rsidP="00D73734">
      <w:proofErr w:type="spellStart"/>
      <w:r>
        <w:t>本章介紹分類任務中的基本概念與演算法，包括貝氏定理、邏輯回歸、</w:t>
      </w:r>
      <w:r>
        <w:t>KNN</w:t>
      </w:r>
      <w:r>
        <w:t>分類、模型訓練方法（</w:t>
      </w:r>
      <w:r>
        <w:t>GD</w:t>
      </w:r>
      <w:proofErr w:type="spellEnd"/>
      <w:r>
        <w:t xml:space="preserve">, </w:t>
      </w:r>
      <w:proofErr w:type="spellStart"/>
      <w:r>
        <w:t>SGD</w:t>
      </w:r>
      <w:r>
        <w:t>）與效能評估指標（如</w:t>
      </w:r>
      <w:r>
        <w:t>Confusion</w:t>
      </w:r>
      <w:proofErr w:type="spellEnd"/>
      <w:r>
        <w:t xml:space="preserve"> Matrix</w:t>
      </w:r>
      <w:r>
        <w:t>、</w:t>
      </w:r>
      <w:r>
        <w:t>Precision</w:t>
      </w:r>
      <w:r>
        <w:t>、</w:t>
      </w:r>
      <w:r>
        <w:t>Recall</w:t>
      </w:r>
      <w:r>
        <w:t>、</w:t>
      </w:r>
      <w:r>
        <w:t>F1</w:t>
      </w:r>
      <w:r>
        <w:t>、</w:t>
      </w:r>
      <w:r>
        <w:t>AUC-ROC</w:t>
      </w:r>
      <w:r>
        <w:t>）等。</w:t>
      </w:r>
    </w:p>
    <w:p w14:paraId="71E12940" w14:textId="77777777" w:rsidR="00D73734" w:rsidRDefault="00D73734" w:rsidP="00D73734">
      <w:r>
        <w:t xml:space="preserve">🧠 </w:t>
      </w:r>
      <w:proofErr w:type="spellStart"/>
      <w:r>
        <w:t>名詞解釋（</w:t>
      </w:r>
      <w:r>
        <w:t>Term</w:t>
      </w:r>
      <w:proofErr w:type="spellEnd"/>
      <w:r>
        <w:t xml:space="preserve"> Explanation</w:t>
      </w:r>
      <w:r>
        <w:t>）</w:t>
      </w:r>
    </w:p>
    <w:p w14:paraId="65F8703D" w14:textId="77777777" w:rsidR="00D73734" w:rsidRDefault="00D73734" w:rsidP="00D73734">
      <w:proofErr w:type="spellStart"/>
      <w:r>
        <w:t>分類任務（</w:t>
      </w:r>
      <w:r>
        <w:t>Classification</w:t>
      </w:r>
      <w:proofErr w:type="spellEnd"/>
      <w:r>
        <w:t xml:space="preserve"> Problem</w:t>
      </w:r>
      <w:r>
        <w:t>）</w:t>
      </w:r>
      <w:r>
        <w:br/>
      </w:r>
      <w:proofErr w:type="spellStart"/>
      <w:r>
        <w:t>根據已標記資料訓練模型，以預測輸入屬於哪一類別</w:t>
      </w:r>
      <w:proofErr w:type="spellEnd"/>
      <w:r>
        <w:t>。</w:t>
      </w:r>
    </w:p>
    <w:p w14:paraId="06F6B4E5" w14:textId="77777777" w:rsidR="00D73734" w:rsidRDefault="00D73734" w:rsidP="00D73734">
      <w:proofErr w:type="spellStart"/>
      <w:r>
        <w:t>貝氏定理（</w:t>
      </w:r>
      <w:r>
        <w:t>Bayes</w:t>
      </w:r>
      <w:proofErr w:type="spellEnd"/>
      <w:r>
        <w:t>' Theorem</w:t>
      </w:r>
      <w:r>
        <w:t>）</w:t>
      </w:r>
      <w:r>
        <w:br/>
      </w:r>
      <w:proofErr w:type="spellStart"/>
      <w:r>
        <w:t>計算後驗機率的公式：</w:t>
      </w:r>
      <w:r>
        <w:t>P</w:t>
      </w:r>
      <w:proofErr w:type="spellEnd"/>
      <w:r>
        <w:t>(</w:t>
      </w:r>
      <w:proofErr w:type="spellStart"/>
      <w:r>
        <w:t>y|x</w:t>
      </w:r>
      <w:proofErr w:type="spellEnd"/>
      <w:r>
        <w:t>) = P(y)P(</w:t>
      </w:r>
      <w:proofErr w:type="spellStart"/>
      <w:r>
        <w:t>x|y</w:t>
      </w:r>
      <w:proofErr w:type="spellEnd"/>
      <w:r>
        <w:t>) / P(x)</w:t>
      </w:r>
      <w:r>
        <w:t>，</w:t>
      </w:r>
      <w:proofErr w:type="spellStart"/>
      <w:r>
        <w:t>更新對事件的信念</w:t>
      </w:r>
      <w:proofErr w:type="spellEnd"/>
      <w:r>
        <w:t>。</w:t>
      </w:r>
    </w:p>
    <w:p w14:paraId="41867BC6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邏輯回歸（</w:t>
      </w:r>
      <w:r>
        <w:rPr>
          <w:lang w:eastAsia="zh-TW"/>
        </w:rPr>
        <w:t>Logistic Regression</w:t>
      </w:r>
      <w:r>
        <w:rPr>
          <w:lang w:eastAsia="zh-TW"/>
        </w:rPr>
        <w:t>）</w:t>
      </w:r>
      <w:r>
        <w:rPr>
          <w:lang w:eastAsia="zh-TW"/>
        </w:rPr>
        <w:br/>
      </w:r>
      <w:r>
        <w:rPr>
          <w:lang w:eastAsia="zh-TW"/>
        </w:rPr>
        <w:t>用於二元分類的演算法，透過</w:t>
      </w:r>
      <w:r>
        <w:rPr>
          <w:lang w:eastAsia="zh-TW"/>
        </w:rPr>
        <w:t>sigmoid</w:t>
      </w:r>
      <w:r>
        <w:rPr>
          <w:lang w:eastAsia="zh-TW"/>
        </w:rPr>
        <w:t>函數輸出機率值。</w:t>
      </w:r>
    </w:p>
    <w:p w14:paraId="5F4738D0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Sigmoid</w:t>
      </w:r>
      <w:r>
        <w:rPr>
          <w:lang w:eastAsia="zh-TW"/>
        </w:rPr>
        <w:t>函數</w:t>
      </w:r>
      <w:r>
        <w:rPr>
          <w:lang w:eastAsia="zh-TW"/>
        </w:rPr>
        <w:br/>
      </w:r>
      <w:r>
        <w:rPr>
          <w:lang w:eastAsia="zh-TW"/>
        </w:rPr>
        <w:t>將任意實數輸入轉換為</w:t>
      </w:r>
      <w:r>
        <w:rPr>
          <w:lang w:eastAsia="zh-TW"/>
        </w:rPr>
        <w:t>0</w:t>
      </w:r>
      <w:r>
        <w:rPr>
          <w:lang w:eastAsia="zh-TW"/>
        </w:rPr>
        <w:t>到</w:t>
      </w:r>
      <w:r>
        <w:rPr>
          <w:lang w:eastAsia="zh-TW"/>
        </w:rPr>
        <w:t>1</w:t>
      </w:r>
      <w:r>
        <w:rPr>
          <w:lang w:eastAsia="zh-TW"/>
        </w:rPr>
        <w:t>之間的機率值：</w:t>
      </w:r>
      <w:r>
        <w:rPr>
          <w:lang w:eastAsia="zh-TW"/>
        </w:rPr>
        <w:t>1 / (1 + e^(-x))</w:t>
      </w:r>
      <w:r>
        <w:rPr>
          <w:lang w:eastAsia="zh-TW"/>
        </w:rPr>
        <w:t>。</w:t>
      </w:r>
    </w:p>
    <w:p w14:paraId="4A5B7441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最大概似估計（</w:t>
      </w:r>
      <w:r>
        <w:rPr>
          <w:lang w:eastAsia="zh-TW"/>
        </w:rPr>
        <w:t>MLE</w:t>
      </w:r>
      <w:r>
        <w:rPr>
          <w:lang w:eastAsia="zh-TW"/>
        </w:rPr>
        <w:t>）</w:t>
      </w:r>
      <w:r>
        <w:rPr>
          <w:lang w:eastAsia="zh-TW"/>
        </w:rPr>
        <w:br/>
      </w:r>
      <w:r>
        <w:rPr>
          <w:lang w:eastAsia="zh-TW"/>
        </w:rPr>
        <w:t>估計使觀察資料最可能發生的參數值，常用於邏輯回歸損失函數中。</w:t>
      </w:r>
    </w:p>
    <w:p w14:paraId="3187C2A6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K</w:t>
      </w:r>
      <w:r>
        <w:rPr>
          <w:lang w:eastAsia="zh-TW"/>
        </w:rPr>
        <w:t>最近鄰分類（</w:t>
      </w:r>
      <w:r>
        <w:rPr>
          <w:lang w:eastAsia="zh-TW"/>
        </w:rPr>
        <w:t>KNN</w:t>
      </w:r>
      <w:r>
        <w:rPr>
          <w:lang w:eastAsia="zh-TW"/>
        </w:rPr>
        <w:t>）</w:t>
      </w:r>
      <w:r>
        <w:rPr>
          <w:lang w:eastAsia="zh-TW"/>
        </w:rPr>
        <w:br/>
      </w:r>
      <w:r>
        <w:rPr>
          <w:lang w:eastAsia="zh-TW"/>
        </w:rPr>
        <w:t>非參數模型，根據</w:t>
      </w:r>
      <w:r>
        <w:rPr>
          <w:lang w:eastAsia="zh-TW"/>
        </w:rPr>
        <w:t>K</w:t>
      </w:r>
      <w:r>
        <w:rPr>
          <w:lang w:eastAsia="zh-TW"/>
        </w:rPr>
        <w:t>個最接近鄰居的標籤進行預測。</w:t>
      </w:r>
    </w:p>
    <w:p w14:paraId="40431666" w14:textId="77777777" w:rsidR="00D73734" w:rsidRDefault="00D73734" w:rsidP="00D73734">
      <w:r>
        <w:t>Confusion Matrix</w:t>
      </w:r>
      <w:r>
        <w:br/>
      </w:r>
      <w:proofErr w:type="spellStart"/>
      <w:r>
        <w:t>分類問題中常用的效能評估表格，列出</w:t>
      </w:r>
      <w:r>
        <w:t>TP</w:t>
      </w:r>
      <w:r>
        <w:t>、</w:t>
      </w:r>
      <w:r>
        <w:t>TN</w:t>
      </w:r>
      <w:r>
        <w:t>、</w:t>
      </w:r>
      <w:r>
        <w:t>FP</w:t>
      </w:r>
      <w:r>
        <w:t>、</w:t>
      </w:r>
      <w:r>
        <w:t>FN</w:t>
      </w:r>
      <w:proofErr w:type="spellEnd"/>
      <w:r>
        <w:t>。</w:t>
      </w:r>
    </w:p>
    <w:p w14:paraId="68BF1474" w14:textId="77777777" w:rsidR="00D73734" w:rsidRDefault="00D73734" w:rsidP="00D73734">
      <w:proofErr w:type="spellStart"/>
      <w:r>
        <w:t>準確率（</w:t>
      </w:r>
      <w:r>
        <w:t>Accuracy</w:t>
      </w:r>
      <w:proofErr w:type="spellEnd"/>
      <w:r>
        <w:t>）</w:t>
      </w:r>
      <w:r>
        <w:br/>
      </w:r>
      <w:proofErr w:type="spellStart"/>
      <w:r>
        <w:t>正確預測數占總預測數比例</w:t>
      </w:r>
      <w:proofErr w:type="spellEnd"/>
      <w:r>
        <w:t>。</w:t>
      </w:r>
    </w:p>
    <w:p w14:paraId="05809856" w14:textId="77777777" w:rsidR="00D73734" w:rsidRDefault="00D73734" w:rsidP="00D73734">
      <w:proofErr w:type="spellStart"/>
      <w:r>
        <w:lastRenderedPageBreak/>
        <w:t>精確率（</w:t>
      </w:r>
      <w:r>
        <w:t>Precision</w:t>
      </w:r>
      <w:proofErr w:type="spellEnd"/>
      <w:r>
        <w:t>）</w:t>
      </w:r>
      <w:r>
        <w:br/>
      </w:r>
      <w:proofErr w:type="spellStart"/>
      <w:r>
        <w:t>正確為正例的預測占所有預測正例的比例：</w:t>
      </w:r>
      <w:r>
        <w:t>TP</w:t>
      </w:r>
      <w:proofErr w:type="spellEnd"/>
      <w:r>
        <w:t xml:space="preserve"> / (TP + FP)</w:t>
      </w:r>
      <w:r>
        <w:t>。</w:t>
      </w:r>
    </w:p>
    <w:p w14:paraId="3160C7D3" w14:textId="77777777" w:rsidR="00D73734" w:rsidRDefault="00D73734" w:rsidP="00D73734">
      <w:pPr>
        <w:rPr>
          <w:lang w:eastAsia="zh-TW"/>
        </w:rPr>
      </w:pPr>
      <w:r>
        <w:rPr>
          <w:lang w:eastAsia="zh-TW"/>
        </w:rPr>
        <w:t>召回率（</w:t>
      </w:r>
      <w:r>
        <w:rPr>
          <w:lang w:eastAsia="zh-TW"/>
        </w:rPr>
        <w:t>Recall</w:t>
      </w:r>
      <w:r>
        <w:rPr>
          <w:lang w:eastAsia="zh-TW"/>
        </w:rPr>
        <w:t>）</w:t>
      </w:r>
      <w:r>
        <w:rPr>
          <w:lang w:eastAsia="zh-TW"/>
        </w:rPr>
        <w:br/>
      </w:r>
      <w:r>
        <w:rPr>
          <w:lang w:eastAsia="zh-TW"/>
        </w:rPr>
        <w:t>正確為正例的預測占所有實際正例的比例：</w:t>
      </w:r>
      <w:r>
        <w:rPr>
          <w:lang w:eastAsia="zh-TW"/>
        </w:rPr>
        <w:t>TP / (TP + FN)</w:t>
      </w:r>
      <w:r>
        <w:rPr>
          <w:lang w:eastAsia="zh-TW"/>
        </w:rPr>
        <w:t>。</w:t>
      </w:r>
    </w:p>
    <w:p w14:paraId="68DEC669" w14:textId="77777777" w:rsidR="00D73734" w:rsidRDefault="00D73734" w:rsidP="00D73734">
      <w:r>
        <w:t>F1</w:t>
      </w:r>
      <w:r>
        <w:t>分數（</w:t>
      </w:r>
      <w:r>
        <w:t>F1 Score</w:t>
      </w:r>
      <w:r>
        <w:t>）</w:t>
      </w:r>
      <w:r>
        <w:br/>
        <w:t xml:space="preserve">Precision </w:t>
      </w:r>
      <w:r>
        <w:t>與</w:t>
      </w:r>
      <w:r>
        <w:t xml:space="preserve"> Recall </w:t>
      </w:r>
      <w:r>
        <w:t>的調和平均值：</w:t>
      </w:r>
      <w:r>
        <w:t>2 * (Precision * Recall) / (Precision + Recall)</w:t>
      </w:r>
      <w:r>
        <w:t>。</w:t>
      </w:r>
    </w:p>
    <w:p w14:paraId="456EA567" w14:textId="77777777" w:rsidR="00D73734" w:rsidRDefault="00D73734" w:rsidP="00D73734">
      <w:pPr>
        <w:rPr>
          <w:lang w:eastAsia="zh-TW"/>
        </w:rPr>
      </w:pPr>
      <w:r>
        <w:t>AUC-ROC</w:t>
      </w:r>
      <w:r>
        <w:br/>
      </w:r>
      <w:proofErr w:type="spellStart"/>
      <w:r>
        <w:t>ROC</w:t>
      </w:r>
      <w:r>
        <w:t>曲線下的面積，代表模型分類能力</w:t>
      </w:r>
      <w:proofErr w:type="spellEnd"/>
      <w:r>
        <w:t>。</w:t>
      </w:r>
      <w:r>
        <w:rPr>
          <w:lang w:eastAsia="zh-TW"/>
        </w:rPr>
        <w:t>值越接近</w:t>
      </w:r>
      <w:r>
        <w:rPr>
          <w:lang w:eastAsia="zh-TW"/>
        </w:rPr>
        <w:t>1</w:t>
      </w:r>
      <w:r>
        <w:rPr>
          <w:lang w:eastAsia="zh-TW"/>
        </w:rPr>
        <w:t>越好，</w:t>
      </w:r>
      <w:r>
        <w:rPr>
          <w:lang w:eastAsia="zh-TW"/>
        </w:rPr>
        <w:t>0.5</w:t>
      </w:r>
      <w:r>
        <w:rPr>
          <w:lang w:eastAsia="zh-TW"/>
        </w:rPr>
        <w:t>為隨機猜測。</w:t>
      </w:r>
    </w:p>
    <w:p w14:paraId="40CC328A" w14:textId="77777777" w:rsidR="00D73734" w:rsidRDefault="00D73734" w:rsidP="00D73734">
      <w:r>
        <w:t xml:space="preserve">📚 </w:t>
      </w:r>
      <w:proofErr w:type="spellStart"/>
      <w:r>
        <w:t>名詞比較（</w:t>
      </w:r>
      <w:r>
        <w:t>Term</w:t>
      </w:r>
      <w:proofErr w:type="spellEnd"/>
      <w:r>
        <w:t xml:space="preserve"> Comparison</w:t>
      </w:r>
      <w:r>
        <w:t>）</w:t>
      </w:r>
    </w:p>
    <w:p w14:paraId="74BBB4F7" w14:textId="77777777" w:rsidR="00D73734" w:rsidRDefault="00D73734" w:rsidP="00D73734">
      <w:r>
        <w:t>Logistic Regression vs. K-Nearest Neighbors</w:t>
      </w:r>
    </w:p>
    <w:p w14:paraId="601A69F4" w14:textId="77777777" w:rsidR="00D73734" w:rsidRDefault="00D73734" w:rsidP="00D73734">
      <w:r>
        <w:t>- Logistic Regression:</w:t>
      </w:r>
      <w:r>
        <w:br/>
        <w:t xml:space="preserve">  • </w:t>
      </w:r>
      <w:proofErr w:type="spellStart"/>
      <w:r>
        <w:t>適用於線性可分的二元分類</w:t>
      </w:r>
      <w:proofErr w:type="spellEnd"/>
      <w:r>
        <w:br/>
        <w:t xml:space="preserve">  • </w:t>
      </w:r>
      <w:proofErr w:type="spellStart"/>
      <w:r>
        <w:t>使用</w:t>
      </w:r>
      <w:proofErr w:type="spellEnd"/>
      <w:r>
        <w:t xml:space="preserve"> Sigmoid </w:t>
      </w:r>
      <w:proofErr w:type="spellStart"/>
      <w:r>
        <w:t>函數輸出機率</w:t>
      </w:r>
      <w:proofErr w:type="spellEnd"/>
      <w:r>
        <w:br/>
        <w:t xml:space="preserve">  • </w:t>
      </w:r>
      <w:proofErr w:type="spellStart"/>
      <w:r>
        <w:t>有模型參數，可用</w:t>
      </w:r>
      <w:proofErr w:type="spellEnd"/>
      <w:r>
        <w:t xml:space="preserve"> GD/SGD </w:t>
      </w:r>
      <w:proofErr w:type="spellStart"/>
      <w:r>
        <w:t>訓練</w:t>
      </w:r>
      <w:proofErr w:type="spellEnd"/>
      <w:r>
        <w:br/>
        <w:t>- KNN:</w:t>
      </w:r>
      <w:r>
        <w:br/>
        <w:t xml:space="preserve">  • </w:t>
      </w:r>
      <w:proofErr w:type="spellStart"/>
      <w:r>
        <w:t>適用於非線性資料</w:t>
      </w:r>
      <w:proofErr w:type="spellEnd"/>
      <w:r>
        <w:br/>
        <w:t xml:space="preserve">  • </w:t>
      </w:r>
      <w:proofErr w:type="spellStart"/>
      <w:r>
        <w:t>無模型訓練階段，預測需計算距離</w:t>
      </w:r>
      <w:proofErr w:type="spellEnd"/>
      <w:r>
        <w:br/>
        <w:t xml:space="preserve">  • </w:t>
      </w:r>
      <w:proofErr w:type="spellStart"/>
      <w:r>
        <w:t>可用於分類或回歸</w:t>
      </w:r>
      <w:proofErr w:type="spellEnd"/>
      <w:r>
        <w:br/>
      </w:r>
    </w:p>
    <w:p w14:paraId="705FAA27" w14:textId="77777777" w:rsidR="00D73734" w:rsidRDefault="00D73734" w:rsidP="00D73734">
      <w:r>
        <w:t>K-Fold vs. Stratified K-Fold vs. LOOCV vs. Time Series CV</w:t>
      </w:r>
    </w:p>
    <w:p w14:paraId="00841A13" w14:textId="210F8551" w:rsidR="003461E8" w:rsidRDefault="00D73734" w:rsidP="00D73734">
      <w:pPr>
        <w:pStyle w:val="a0"/>
      </w:pPr>
      <w:r>
        <w:t>- K-Fold:</w:t>
      </w:r>
      <w:r>
        <w:br/>
        <w:t xml:space="preserve">  • </w:t>
      </w:r>
      <w:proofErr w:type="spellStart"/>
      <w:r>
        <w:t>隨機等分資料</w:t>
      </w:r>
      <w:proofErr w:type="spellEnd"/>
      <w:r>
        <w:br/>
        <w:t xml:space="preserve">  • </w:t>
      </w:r>
      <w:proofErr w:type="spellStart"/>
      <w:r>
        <w:t>適用於一般任務</w:t>
      </w:r>
      <w:proofErr w:type="spellEnd"/>
      <w:r>
        <w:br/>
        <w:t>- Stratified K-Fold:</w:t>
      </w:r>
      <w:r>
        <w:br/>
        <w:t xml:space="preserve">  • </w:t>
      </w:r>
      <w:proofErr w:type="spellStart"/>
      <w:r>
        <w:t>保留分類比例，適合分類任務</w:t>
      </w:r>
      <w:proofErr w:type="spellEnd"/>
      <w:r>
        <w:br/>
        <w:t>- LOOCV:</w:t>
      </w:r>
      <w:r>
        <w:br/>
        <w:t xml:space="preserve">  • </w:t>
      </w:r>
      <w:proofErr w:type="spellStart"/>
      <w:r>
        <w:t>每次只留一筆資料做驗證，偏差低但計算成本高</w:t>
      </w:r>
      <w:proofErr w:type="spellEnd"/>
      <w:r>
        <w:br/>
        <w:t>- Time Series CV:</w:t>
      </w:r>
      <w:r>
        <w:br/>
        <w:t xml:space="preserve">  • </w:t>
      </w:r>
      <w:proofErr w:type="spellStart"/>
      <w:r>
        <w:t>適用於時間序列資料，保留順序避免資料洩漏</w:t>
      </w:r>
      <w:proofErr w:type="spellEnd"/>
      <w:r>
        <w:br/>
      </w:r>
      <w:r>
        <w:br/>
      </w:r>
    </w:p>
    <w:p w14:paraId="66E8FFCD" w14:textId="77777777" w:rsidR="003461E8" w:rsidRDefault="00D73734">
      <w:pPr>
        <w:pStyle w:val="21"/>
        <w:rPr>
          <w:lang w:eastAsia="zh-TW"/>
        </w:rPr>
      </w:pPr>
      <w:r>
        <w:rPr>
          <w:lang w:eastAsia="zh-TW"/>
        </w:rPr>
        <w:t>📝</w:t>
      </w:r>
      <w:r>
        <w:rPr>
          <w:lang w:eastAsia="zh-TW"/>
        </w:rPr>
        <w:t xml:space="preserve"> </w:t>
      </w:r>
      <w:r>
        <w:rPr>
          <w:lang w:eastAsia="zh-TW"/>
        </w:rPr>
        <w:t>模擬出題與答案（題目與答案寫在一起）</w:t>
      </w:r>
    </w:p>
    <w:p w14:paraId="13AA3E75" w14:textId="4CA968EE" w:rsidR="003461E8" w:rsidRDefault="00D73734" w:rsidP="00D73734">
      <w:pPr>
        <w:pStyle w:val="a"/>
        <w:numPr>
          <w:ilvl w:val="0"/>
          <w:numId w:val="0"/>
        </w:numPr>
        <w:ind w:left="360" w:hanging="360"/>
        <w:rPr>
          <w:lang w:eastAsia="zh-TW"/>
        </w:rPr>
      </w:pPr>
      <w:r>
        <w:rPr>
          <w:lang w:eastAsia="zh-TW"/>
        </w:rPr>
        <w:t xml:space="preserve">Q1. (a)(b) </w:t>
      </w:r>
      <w:r>
        <w:rPr>
          <w:lang w:eastAsia="zh-TW"/>
        </w:rPr>
        <w:t>題組：貝氏定理與後驗機率</w:t>
      </w:r>
    </w:p>
    <w:p w14:paraId="052ACB6D" w14:textId="77777777" w:rsidR="003461E8" w:rsidRDefault="00D73734">
      <w:pPr>
        <w:rPr>
          <w:lang w:eastAsia="zh-TW"/>
        </w:rPr>
      </w:pPr>
      <w:r>
        <w:lastRenderedPageBreak/>
        <w:t>(a) What is Bayes' theore</w:t>
      </w:r>
      <w:r>
        <w:t>m and how is it used in classification?</w:t>
      </w:r>
      <w:r>
        <w:br/>
        <w:t>Answer: Bayes' theorem updates the probability of a class label based on evidence. It is used in Naive Bayes classification to compute posterior probability.</w:t>
      </w:r>
      <w:r>
        <w:br/>
      </w:r>
      <w:r>
        <w:rPr>
          <w:lang w:eastAsia="zh-TW"/>
        </w:rPr>
        <w:t>（</w:t>
      </w:r>
      <w:r>
        <w:rPr>
          <w:lang w:eastAsia="zh-TW"/>
        </w:rPr>
        <w:t>a</w:t>
      </w:r>
      <w:r>
        <w:rPr>
          <w:lang w:eastAsia="zh-TW"/>
        </w:rPr>
        <w:t>）什麼是貝氏定理？它在分類問題中如何使用？</w:t>
      </w:r>
      <w:r>
        <w:rPr>
          <w:lang w:eastAsia="zh-TW"/>
        </w:rPr>
        <w:br/>
      </w:r>
      <w:r>
        <w:rPr>
          <w:lang w:eastAsia="zh-TW"/>
        </w:rPr>
        <w:t>答：貝氏定理透過觀察資料更新類別機率，</w:t>
      </w:r>
      <w:r>
        <w:rPr>
          <w:lang w:eastAsia="zh-TW"/>
        </w:rPr>
        <w:t xml:space="preserve">Naive Bayes </w:t>
      </w:r>
      <w:r>
        <w:rPr>
          <w:lang w:eastAsia="zh-TW"/>
        </w:rPr>
        <w:t>模型即</w:t>
      </w:r>
      <w:r>
        <w:rPr>
          <w:lang w:eastAsia="zh-TW"/>
        </w:rPr>
        <w:t>根據此計算後驗機率。</w:t>
      </w:r>
      <w:r>
        <w:rPr>
          <w:lang w:eastAsia="zh-TW"/>
        </w:rPr>
        <w:br/>
      </w:r>
      <w:r>
        <w:rPr>
          <w:lang w:eastAsia="zh-TW"/>
        </w:rPr>
        <w:br/>
      </w:r>
      <w:r>
        <w:t>(b) What is the difference between prior and posterior probability?</w:t>
      </w:r>
      <w:r>
        <w:br/>
        <w:t>Answer: Prior is the belief before seeing data; posterior is the updated belief after observing data.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）請比較先驗機率與後驗機率的差別。</w:t>
      </w:r>
      <w:r>
        <w:rPr>
          <w:lang w:eastAsia="zh-TW"/>
        </w:rPr>
        <w:br/>
      </w:r>
      <w:r>
        <w:rPr>
          <w:lang w:eastAsia="zh-TW"/>
        </w:rPr>
        <w:t>答：先驗機率為觀察前的假設，後驗機率則是考慮新資料後更新的結果。</w:t>
      </w:r>
    </w:p>
    <w:p w14:paraId="55CABB8F" w14:textId="77777777" w:rsidR="003461E8" w:rsidRDefault="00D73734" w:rsidP="00D73734">
      <w:pPr>
        <w:pStyle w:val="a"/>
        <w:numPr>
          <w:ilvl w:val="0"/>
          <w:numId w:val="0"/>
        </w:numPr>
        <w:ind w:left="360" w:hanging="360"/>
        <w:rPr>
          <w:lang w:eastAsia="zh-TW"/>
        </w:rPr>
      </w:pPr>
      <w:r>
        <w:rPr>
          <w:lang w:eastAsia="zh-TW"/>
        </w:rPr>
        <w:t xml:space="preserve">Q2. (a)(b) </w:t>
      </w:r>
      <w:r>
        <w:rPr>
          <w:lang w:eastAsia="zh-TW"/>
        </w:rPr>
        <w:t>題組：邏輯回歸與損失</w:t>
      </w:r>
      <w:r>
        <w:rPr>
          <w:lang w:eastAsia="zh-TW"/>
        </w:rPr>
        <w:t>函數</w:t>
      </w:r>
    </w:p>
    <w:p w14:paraId="5D8A482C" w14:textId="77777777" w:rsidR="003461E8" w:rsidRDefault="00D73734">
      <w:pPr>
        <w:rPr>
          <w:lang w:eastAsia="zh-TW"/>
        </w:rPr>
      </w:pPr>
      <w:r>
        <w:t>(a) Why do we use the sigmoid function in logistic regression?</w:t>
      </w:r>
      <w:r>
        <w:br/>
        <w:t>Answer: It maps real-valued input into a 0-1 probability range, suitable for binary classification.</w:t>
      </w:r>
      <w:r>
        <w:br/>
      </w:r>
      <w:r>
        <w:rPr>
          <w:lang w:eastAsia="zh-TW"/>
        </w:rPr>
        <w:t>（</w:t>
      </w:r>
      <w:r>
        <w:rPr>
          <w:lang w:eastAsia="zh-TW"/>
        </w:rPr>
        <w:t>a</w:t>
      </w:r>
      <w:r>
        <w:rPr>
          <w:lang w:eastAsia="zh-TW"/>
        </w:rPr>
        <w:t>）為何在邏輯回歸中使用</w:t>
      </w:r>
      <w:r>
        <w:rPr>
          <w:lang w:eastAsia="zh-TW"/>
        </w:rPr>
        <w:t xml:space="preserve"> Sigmoid </w:t>
      </w:r>
      <w:r>
        <w:rPr>
          <w:lang w:eastAsia="zh-TW"/>
        </w:rPr>
        <w:t>函數？</w:t>
      </w:r>
      <w:r>
        <w:rPr>
          <w:lang w:eastAsia="zh-TW"/>
        </w:rPr>
        <w:br/>
      </w:r>
      <w:r>
        <w:rPr>
          <w:lang w:eastAsia="zh-TW"/>
        </w:rPr>
        <w:t>答：</w:t>
      </w:r>
      <w:r>
        <w:rPr>
          <w:lang w:eastAsia="zh-TW"/>
        </w:rPr>
        <w:t xml:space="preserve">Sigmoid </w:t>
      </w:r>
      <w:r>
        <w:rPr>
          <w:lang w:eastAsia="zh-TW"/>
        </w:rPr>
        <w:t>函數將任意數轉換為</w:t>
      </w:r>
      <w:r>
        <w:rPr>
          <w:lang w:eastAsia="zh-TW"/>
        </w:rPr>
        <w:t xml:space="preserve"> 0 </w:t>
      </w:r>
      <w:r>
        <w:rPr>
          <w:lang w:eastAsia="zh-TW"/>
        </w:rPr>
        <w:t>到</w:t>
      </w:r>
      <w:r>
        <w:rPr>
          <w:lang w:eastAsia="zh-TW"/>
        </w:rPr>
        <w:t xml:space="preserve"> 1 </w:t>
      </w:r>
      <w:r>
        <w:rPr>
          <w:lang w:eastAsia="zh-TW"/>
        </w:rPr>
        <w:t>的機率值，適合用於二元分類。</w:t>
      </w:r>
      <w:r>
        <w:rPr>
          <w:lang w:eastAsia="zh-TW"/>
        </w:rPr>
        <w:br/>
      </w:r>
      <w:r>
        <w:rPr>
          <w:lang w:eastAsia="zh-TW"/>
        </w:rPr>
        <w:br/>
      </w:r>
      <w:r>
        <w:t>(b) What loss function</w:t>
      </w:r>
      <w:r>
        <w:t xml:space="preserve"> is commonly used in logistic regression?</w:t>
      </w:r>
      <w:r>
        <w:br/>
        <w:t>Answer: The negative log-likelihood, also known as cross-entropy loss, is commonly used.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）邏輯回歸常使用哪種損失函數？</w:t>
      </w:r>
      <w:r>
        <w:rPr>
          <w:lang w:eastAsia="zh-TW"/>
        </w:rPr>
        <w:br/>
      </w:r>
      <w:r>
        <w:rPr>
          <w:lang w:eastAsia="zh-TW"/>
        </w:rPr>
        <w:t>答：常用負對數概似函數（交叉熵）來衡量預測誤差。</w:t>
      </w:r>
    </w:p>
    <w:p w14:paraId="1CFF970E" w14:textId="77777777" w:rsidR="003461E8" w:rsidRDefault="00D73734" w:rsidP="00D73734">
      <w:pPr>
        <w:pStyle w:val="a"/>
        <w:numPr>
          <w:ilvl w:val="0"/>
          <w:numId w:val="0"/>
        </w:numPr>
        <w:ind w:left="360" w:hanging="360"/>
        <w:rPr>
          <w:lang w:eastAsia="zh-TW"/>
        </w:rPr>
      </w:pPr>
      <w:r>
        <w:rPr>
          <w:lang w:eastAsia="zh-TW"/>
        </w:rPr>
        <w:t xml:space="preserve">Q3. (a)(b) </w:t>
      </w:r>
      <w:r>
        <w:rPr>
          <w:lang w:eastAsia="zh-TW"/>
        </w:rPr>
        <w:t>題組：</w:t>
      </w:r>
      <w:r>
        <w:rPr>
          <w:lang w:eastAsia="zh-TW"/>
        </w:rPr>
        <w:t>KNN</w:t>
      </w:r>
      <w:r>
        <w:rPr>
          <w:lang w:eastAsia="zh-TW"/>
        </w:rPr>
        <w:t>原理與參數選擇</w:t>
      </w:r>
    </w:p>
    <w:p w14:paraId="1452AA1D" w14:textId="77777777" w:rsidR="003461E8" w:rsidRDefault="00D73734">
      <w:pPr>
        <w:rPr>
          <w:lang w:eastAsia="zh-TW"/>
        </w:rPr>
      </w:pPr>
      <w:r>
        <w:t>(a) What does the parameter k represent in KNN?</w:t>
      </w:r>
      <w:r>
        <w:br/>
        <w:t>Answer: k</w:t>
      </w:r>
      <w:r>
        <w:t xml:space="preserve"> represents the number of nearest neighbors used to determine the class of a new sample.</w:t>
      </w:r>
      <w:r>
        <w:br/>
      </w:r>
      <w:r>
        <w:rPr>
          <w:lang w:eastAsia="zh-TW"/>
        </w:rPr>
        <w:t>（</w:t>
      </w:r>
      <w:r>
        <w:rPr>
          <w:lang w:eastAsia="zh-TW"/>
        </w:rPr>
        <w:t>a</w:t>
      </w:r>
      <w:r>
        <w:rPr>
          <w:lang w:eastAsia="zh-TW"/>
        </w:rPr>
        <w:t>）</w:t>
      </w:r>
      <w:r>
        <w:rPr>
          <w:lang w:eastAsia="zh-TW"/>
        </w:rPr>
        <w:t xml:space="preserve">KNN </w:t>
      </w:r>
      <w:r>
        <w:rPr>
          <w:lang w:eastAsia="zh-TW"/>
        </w:rPr>
        <w:t>中的</w:t>
      </w:r>
      <w:r>
        <w:rPr>
          <w:lang w:eastAsia="zh-TW"/>
        </w:rPr>
        <w:t xml:space="preserve"> k </w:t>
      </w:r>
      <w:r>
        <w:rPr>
          <w:lang w:eastAsia="zh-TW"/>
        </w:rPr>
        <w:t>代表什麼？</w:t>
      </w:r>
      <w:r>
        <w:rPr>
          <w:lang w:eastAsia="zh-TW"/>
        </w:rPr>
        <w:br/>
      </w:r>
      <w:r>
        <w:rPr>
          <w:lang w:eastAsia="zh-TW"/>
        </w:rPr>
        <w:t>答：</w:t>
      </w:r>
      <w:r>
        <w:rPr>
          <w:lang w:eastAsia="zh-TW"/>
        </w:rPr>
        <w:t xml:space="preserve">k </w:t>
      </w:r>
      <w:r>
        <w:rPr>
          <w:lang w:eastAsia="zh-TW"/>
        </w:rPr>
        <w:t>代表用來決定新樣本所屬類別的鄰近點數量。</w:t>
      </w:r>
      <w:r>
        <w:rPr>
          <w:lang w:eastAsia="zh-TW"/>
        </w:rPr>
        <w:br/>
      </w:r>
      <w:r>
        <w:rPr>
          <w:lang w:eastAsia="zh-TW"/>
        </w:rPr>
        <w:br/>
      </w:r>
      <w:r>
        <w:t>(b) What happens if k is too small or too large?</w:t>
      </w:r>
      <w:r>
        <w:br/>
        <w:t>Answer: Too small k may cause overfitting, too large k may smooth out deci</w:t>
      </w:r>
      <w:r>
        <w:t>sion boundaries too much.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）若</w:t>
      </w:r>
      <w:r>
        <w:rPr>
          <w:lang w:eastAsia="zh-TW"/>
        </w:rPr>
        <w:t xml:space="preserve"> k </w:t>
      </w:r>
      <w:r>
        <w:rPr>
          <w:lang w:eastAsia="zh-TW"/>
        </w:rPr>
        <w:t>太小或太大會發生什麼事？</w:t>
      </w:r>
      <w:r>
        <w:rPr>
          <w:lang w:eastAsia="zh-TW"/>
        </w:rPr>
        <w:br/>
      </w:r>
      <w:r>
        <w:rPr>
          <w:lang w:eastAsia="zh-TW"/>
        </w:rPr>
        <w:t>答：</w:t>
      </w:r>
      <w:r>
        <w:rPr>
          <w:lang w:eastAsia="zh-TW"/>
        </w:rPr>
        <w:t xml:space="preserve">k </w:t>
      </w:r>
      <w:r>
        <w:rPr>
          <w:lang w:eastAsia="zh-TW"/>
        </w:rPr>
        <w:t>太小易過擬合，太大會讓模型失去區別能力。</w:t>
      </w:r>
    </w:p>
    <w:p w14:paraId="4254CC96" w14:textId="77777777" w:rsidR="003461E8" w:rsidRDefault="00D73734" w:rsidP="00D73734">
      <w:pPr>
        <w:pStyle w:val="a"/>
        <w:numPr>
          <w:ilvl w:val="0"/>
          <w:numId w:val="0"/>
        </w:numPr>
        <w:ind w:left="360" w:hanging="360"/>
        <w:rPr>
          <w:lang w:eastAsia="zh-TW"/>
        </w:rPr>
      </w:pPr>
      <w:r>
        <w:rPr>
          <w:lang w:eastAsia="zh-TW"/>
        </w:rPr>
        <w:t xml:space="preserve">Q4. (a)(b) </w:t>
      </w:r>
      <w:r>
        <w:rPr>
          <w:lang w:eastAsia="zh-TW"/>
        </w:rPr>
        <w:t>題組：分類效能評估指標</w:t>
      </w:r>
    </w:p>
    <w:p w14:paraId="4A397D38" w14:textId="77777777" w:rsidR="003461E8" w:rsidRDefault="00D73734">
      <w:r>
        <w:t>(a) Explain precision, recall, and F1-score.</w:t>
      </w:r>
      <w:r>
        <w:br/>
        <w:t xml:space="preserve">Answer: Precision measures accuracy of positive predictions. Recall measures how many </w:t>
      </w:r>
      <w:r>
        <w:lastRenderedPageBreak/>
        <w:t xml:space="preserve">actual positives are </w:t>
      </w:r>
      <w:r>
        <w:t>captured. F1 combines both.</w:t>
      </w:r>
      <w:r>
        <w:br/>
      </w:r>
      <w:r>
        <w:t>（</w:t>
      </w:r>
      <w:r>
        <w:t>a</w:t>
      </w:r>
      <w:r>
        <w:t>）請解釋</w:t>
      </w:r>
      <w:r>
        <w:t xml:space="preserve"> precision</w:t>
      </w:r>
      <w:r>
        <w:t>、</w:t>
      </w:r>
      <w:r>
        <w:t xml:space="preserve">recall </w:t>
      </w:r>
      <w:r>
        <w:t>和</w:t>
      </w:r>
      <w:r>
        <w:t xml:space="preserve"> F1-score</w:t>
      </w:r>
      <w:r>
        <w:t>。</w:t>
      </w:r>
      <w:r>
        <w:br/>
      </w:r>
      <w:r>
        <w:t>答：</w:t>
      </w:r>
      <w:r>
        <w:t xml:space="preserve">Precision </w:t>
      </w:r>
      <w:r>
        <w:t>是預測為正確的比例；</w:t>
      </w:r>
      <w:r>
        <w:t xml:space="preserve">Recall </w:t>
      </w:r>
      <w:r>
        <w:t>是找出所有實際正例的能力；</w:t>
      </w:r>
      <w:r>
        <w:t xml:space="preserve">F1 </w:t>
      </w:r>
      <w:r>
        <w:t>是兩者的調和平均。</w:t>
      </w:r>
      <w:r>
        <w:br/>
      </w:r>
      <w:r>
        <w:br/>
        <w:t>(b) Why might accuracy be misleading in imbalanced datasets?</w:t>
      </w:r>
      <w:r>
        <w:br/>
        <w:t>Answer: Accuracy can be high even if the model predicts only the majority c</w:t>
      </w:r>
      <w:r>
        <w:t>lass. Precision/Recall are more informative.</w:t>
      </w:r>
      <w:r>
        <w:br/>
      </w:r>
      <w:r>
        <w:t>（</w:t>
      </w:r>
      <w:r>
        <w:t>b</w:t>
      </w:r>
      <w:r>
        <w:t>）為何在類別不平衡的情況下</w:t>
      </w:r>
      <w:r>
        <w:t xml:space="preserve"> Accuracy </w:t>
      </w:r>
      <w:r>
        <w:t>可能誤導？</w:t>
      </w:r>
      <w:r>
        <w:br/>
      </w:r>
      <w:r>
        <w:t>答：即使模型只猜多數類別也可能有高</w:t>
      </w:r>
      <w:r>
        <w:t xml:space="preserve"> Accuracy</w:t>
      </w:r>
      <w:r>
        <w:t>，因此</w:t>
      </w:r>
      <w:r>
        <w:t xml:space="preserve"> Precision </w:t>
      </w:r>
      <w:r>
        <w:t>與</w:t>
      </w:r>
      <w:r>
        <w:t xml:space="preserve"> Recall </w:t>
      </w:r>
      <w:r>
        <w:t>更具參考價值。</w:t>
      </w:r>
    </w:p>
    <w:p w14:paraId="1A85A84F" w14:textId="77777777" w:rsidR="003461E8" w:rsidRDefault="00D73734" w:rsidP="00D73734">
      <w:pPr>
        <w:pStyle w:val="a"/>
        <w:numPr>
          <w:ilvl w:val="0"/>
          <w:numId w:val="0"/>
        </w:numPr>
        <w:ind w:left="360" w:hanging="360"/>
      </w:pPr>
      <w:r>
        <w:t xml:space="preserve">Q5. (a)(b) </w:t>
      </w:r>
      <w:r>
        <w:t>題組：</w:t>
      </w:r>
      <w:r>
        <w:t xml:space="preserve">Sigmoid </w:t>
      </w:r>
      <w:r>
        <w:t>函數與分類應用（圖：</w:t>
      </w:r>
      <w:r>
        <w:t>sigmoid_curve.png</w:t>
      </w:r>
      <w:r>
        <w:t>）</w:t>
      </w:r>
    </w:p>
    <w:p w14:paraId="1496A5CF" w14:textId="77777777" w:rsidR="003461E8" w:rsidRDefault="00D73734">
      <w:pPr>
        <w:rPr>
          <w:lang w:eastAsia="zh-TW"/>
        </w:rPr>
      </w:pPr>
      <w:r>
        <w:t>(a) What does the sigmoid curve represent in logistic regression?</w:t>
      </w:r>
      <w:r>
        <w:br/>
        <w:t>Answer</w:t>
      </w:r>
      <w:r>
        <w:t>: It shows how input features are transformed into probabilities between 0 and 1 for classification tasks.</w:t>
      </w:r>
      <w:r>
        <w:br/>
      </w:r>
      <w:r>
        <w:rPr>
          <w:lang w:eastAsia="zh-TW"/>
        </w:rPr>
        <w:t>（</w:t>
      </w:r>
      <w:r>
        <w:rPr>
          <w:lang w:eastAsia="zh-TW"/>
        </w:rPr>
        <w:t>a</w:t>
      </w:r>
      <w:r>
        <w:rPr>
          <w:lang w:eastAsia="zh-TW"/>
        </w:rPr>
        <w:t>）</w:t>
      </w:r>
      <w:r>
        <w:rPr>
          <w:lang w:eastAsia="zh-TW"/>
        </w:rPr>
        <w:t xml:space="preserve">Sigmoid </w:t>
      </w:r>
      <w:r>
        <w:rPr>
          <w:lang w:eastAsia="zh-TW"/>
        </w:rPr>
        <w:t>曲線在邏輯回歸中代表什麼意義？</w:t>
      </w:r>
      <w:r>
        <w:rPr>
          <w:lang w:eastAsia="zh-TW"/>
        </w:rPr>
        <w:br/>
      </w:r>
      <w:r>
        <w:rPr>
          <w:lang w:eastAsia="zh-TW"/>
        </w:rPr>
        <w:t>答：它將模型輸出轉換為介於</w:t>
      </w:r>
      <w:r>
        <w:rPr>
          <w:lang w:eastAsia="zh-TW"/>
        </w:rPr>
        <w:t xml:space="preserve"> 0 </w:t>
      </w:r>
      <w:r>
        <w:rPr>
          <w:lang w:eastAsia="zh-TW"/>
        </w:rPr>
        <w:t>與</w:t>
      </w:r>
      <w:r>
        <w:rPr>
          <w:lang w:eastAsia="zh-TW"/>
        </w:rPr>
        <w:t xml:space="preserve"> 1 </w:t>
      </w:r>
      <w:r>
        <w:rPr>
          <w:lang w:eastAsia="zh-TW"/>
        </w:rPr>
        <w:t>間的機率值，幫助進行二元分類。</w:t>
      </w:r>
      <w:r>
        <w:rPr>
          <w:lang w:eastAsia="zh-TW"/>
        </w:rPr>
        <w:br/>
      </w:r>
      <w:r>
        <w:rPr>
          <w:lang w:eastAsia="zh-TW"/>
        </w:rPr>
        <w:br/>
      </w:r>
      <w:r>
        <w:t>(b) Why is the output of sigmoid bounded and differentiable important?</w:t>
      </w:r>
      <w:r>
        <w:br/>
        <w:t>Answer: The bo</w:t>
      </w:r>
      <w:r>
        <w:t>unded output helps interpret as probabilities; differentiability is needed for gradient descent optimization.</w:t>
      </w:r>
      <w:r>
        <w:br/>
      </w:r>
      <w:r>
        <w:rPr>
          <w:lang w:eastAsia="zh-TW"/>
        </w:rPr>
        <w:t>（</w:t>
      </w:r>
      <w:r>
        <w:rPr>
          <w:lang w:eastAsia="zh-TW"/>
        </w:rPr>
        <w:t>b</w:t>
      </w:r>
      <w:r>
        <w:rPr>
          <w:lang w:eastAsia="zh-TW"/>
        </w:rPr>
        <w:t>）為什麼</w:t>
      </w:r>
      <w:r>
        <w:rPr>
          <w:lang w:eastAsia="zh-TW"/>
        </w:rPr>
        <w:t xml:space="preserve"> sigmoid </w:t>
      </w:r>
      <w:r>
        <w:rPr>
          <w:lang w:eastAsia="zh-TW"/>
        </w:rPr>
        <w:t>的輸出需具備界限性與可微分性？</w:t>
      </w:r>
      <w:r>
        <w:rPr>
          <w:lang w:eastAsia="zh-TW"/>
        </w:rPr>
        <w:br/>
      </w:r>
      <w:r>
        <w:rPr>
          <w:lang w:eastAsia="zh-TW"/>
        </w:rPr>
        <w:t>答：界限性讓結果可解釋為機率；可微分性則便於使用梯度下降進行優化。</w:t>
      </w:r>
    </w:p>
    <w:p w14:paraId="7263B822" w14:textId="77777777" w:rsidR="003461E8" w:rsidRDefault="00D73734">
      <w:r>
        <w:t>圖</w:t>
      </w:r>
      <w:r>
        <w:t xml:space="preserve"> Q5</w:t>
      </w:r>
      <w:r>
        <w:t>：</w:t>
      </w:r>
      <w:r>
        <w:t>Sigmoid Function in Logistic Regression</w:t>
      </w:r>
    </w:p>
    <w:p w14:paraId="769BEA8E" w14:textId="77777777" w:rsidR="003461E8" w:rsidRDefault="00D73734">
      <w:r>
        <w:rPr>
          <w:noProof/>
        </w:rPr>
        <w:lastRenderedPageBreak/>
        <w:drawing>
          <wp:inline distT="0" distB="0" distL="0" distR="0" wp14:anchorId="568253AD" wp14:editId="60D10B0F">
            <wp:extent cx="50292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moid_curv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1E8"/>
    <w:rsid w:val="00AA1D8D"/>
    <w:rsid w:val="00B47730"/>
    <w:rsid w:val="00CB0664"/>
    <w:rsid w:val="00D737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C4134"/>
  <w14:defaultImageDpi w14:val="300"/>
  <w15:docId w15:val="{1D3680E3-BC60-4E47-BA17-714256B7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</cp:lastModifiedBy>
  <cp:revision>2</cp:revision>
  <dcterms:created xsi:type="dcterms:W3CDTF">2013-12-23T23:15:00Z</dcterms:created>
  <dcterms:modified xsi:type="dcterms:W3CDTF">2025-04-16T09:56:00Z</dcterms:modified>
  <cp:category/>
</cp:coreProperties>
</file>