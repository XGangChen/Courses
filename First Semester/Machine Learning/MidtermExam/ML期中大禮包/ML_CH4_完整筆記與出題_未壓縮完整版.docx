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2D37" w14:textId="77777777" w:rsidR="00772998" w:rsidRDefault="00733512">
      <w:pPr>
        <w:pStyle w:val="aa"/>
        <w:rPr>
          <w:lang w:eastAsia="zh-TW"/>
        </w:rPr>
      </w:pPr>
      <w:r>
        <w:rPr>
          <w:lang w:eastAsia="zh-TW"/>
        </w:rPr>
        <w:t>機器學習第四章：完整筆記與模擬出題（未壓縮）</w:t>
      </w:r>
    </w:p>
    <w:p w14:paraId="46284DFA" w14:textId="77777777" w:rsidR="00772998" w:rsidRDefault="00733512">
      <w:pPr>
        <w:rPr>
          <w:lang w:eastAsia="zh-TW"/>
        </w:rPr>
      </w:pPr>
      <w:r>
        <w:rPr>
          <w:lang w:eastAsia="zh-TW"/>
        </w:rPr>
        <w:t>本文件包含多元線性回歸的名詞解釋、名詞比較與模擬出題（中英文對照），所有內容逐字保留未壓縮</w:t>
      </w:r>
    </w:p>
    <w:p w14:paraId="1344561A" w14:textId="77777777" w:rsidR="00772998" w:rsidRDefault="00733512">
      <w:pPr>
        <w:pStyle w:val="1"/>
      </w:pPr>
      <w:r>
        <w:t>📘</w:t>
      </w:r>
      <w:r>
        <w:t xml:space="preserve"> </w:t>
      </w:r>
      <w:proofErr w:type="spellStart"/>
      <w:r>
        <w:t>第四章：多元線性回歸（</w:t>
      </w:r>
      <w:r>
        <w:t>Multiple</w:t>
      </w:r>
      <w:proofErr w:type="spellEnd"/>
      <w:r>
        <w:t xml:space="preserve"> Linear Regression</w:t>
      </w:r>
      <w:r>
        <w:t>）</w:t>
      </w:r>
    </w:p>
    <w:p w14:paraId="3FA7D499" w14:textId="77777777" w:rsidR="00772998" w:rsidRDefault="00733512">
      <w:pPr>
        <w:pStyle w:val="21"/>
      </w:pPr>
      <w:r>
        <w:t>🧠</w:t>
      </w:r>
      <w:r>
        <w:t xml:space="preserve"> </w:t>
      </w:r>
      <w:r>
        <w:t>名詞解釋（</w:t>
      </w:r>
      <w:r>
        <w:t>Term Explanation</w:t>
      </w:r>
      <w:r>
        <w:t>）</w:t>
      </w:r>
    </w:p>
    <w:p w14:paraId="2493D16B" w14:textId="77777777" w:rsidR="00772998" w:rsidRDefault="00733512">
      <w:pPr>
        <w:pStyle w:val="31"/>
      </w:pPr>
      <w:r>
        <w:t>多元線性回歸（</w:t>
      </w:r>
      <w:r>
        <w:t>Multiple Linear Regression</w:t>
      </w:r>
      <w:r>
        <w:t>）</w:t>
      </w:r>
    </w:p>
    <w:p w14:paraId="55D5B58F" w14:textId="77777777" w:rsidR="00772998" w:rsidRDefault="00733512">
      <w:pPr>
        <w:rPr>
          <w:lang w:eastAsia="zh-TW"/>
        </w:rPr>
      </w:pPr>
      <w:r>
        <w:rPr>
          <w:lang w:eastAsia="zh-TW"/>
        </w:rPr>
        <w:t>中文：多元線性回歸包含多個自變數，形式為</w:t>
      </w:r>
      <w:r>
        <w:rPr>
          <w:lang w:eastAsia="zh-TW"/>
        </w:rPr>
        <w:t xml:space="preserve"> Y = </w:t>
      </w:r>
      <w:r>
        <w:t>β</w:t>
      </w:r>
      <w:r>
        <w:rPr>
          <w:lang w:eastAsia="zh-TW"/>
        </w:rPr>
        <w:t>₀</w:t>
      </w:r>
      <w:r>
        <w:rPr>
          <w:lang w:eastAsia="zh-TW"/>
        </w:rPr>
        <w:t xml:space="preserve"> + </w:t>
      </w:r>
      <w:r>
        <w:t>β</w:t>
      </w:r>
      <w:r>
        <w:rPr>
          <w:lang w:eastAsia="zh-TW"/>
        </w:rPr>
        <w:t xml:space="preserve">₁X₁ + ... + </w:t>
      </w:r>
      <w:r>
        <w:t>β</w:t>
      </w:r>
      <w:r>
        <w:rPr>
          <w:lang w:eastAsia="zh-TW"/>
        </w:rPr>
        <w:t>ₚ</w:t>
      </w:r>
      <w:r>
        <w:rPr>
          <w:lang w:eastAsia="zh-TW"/>
        </w:rPr>
        <w:t xml:space="preserve">Xₚ + </w:t>
      </w:r>
      <w:r>
        <w:t>ε</w:t>
      </w:r>
      <w:r>
        <w:rPr>
          <w:lang w:eastAsia="zh-TW"/>
        </w:rPr>
        <w:t>。簡單線性回歸僅有一個自變數。</w:t>
      </w:r>
    </w:p>
    <w:p w14:paraId="02A317EE" w14:textId="77777777" w:rsidR="00772998" w:rsidRDefault="00733512">
      <w:proofErr w:type="spellStart"/>
      <w:r>
        <w:t>英文：</w:t>
      </w:r>
      <w:r>
        <w:t>Multiple</w:t>
      </w:r>
      <w:proofErr w:type="spellEnd"/>
      <w:r>
        <w:t xml:space="preserve"> linear regression includes multiple predictors and is written as Y = β₀ + β₁X₁ + ... + βₚXₚ + ε. Simple linear regression uses only one predictor.</w:t>
      </w:r>
    </w:p>
    <w:p w14:paraId="45D9A4EE" w14:textId="77777777" w:rsidR="00772998" w:rsidRDefault="00733512">
      <w:pPr>
        <w:pStyle w:val="31"/>
        <w:rPr>
          <w:lang w:eastAsia="zh-TW"/>
        </w:rPr>
      </w:pPr>
      <w:r>
        <w:rPr>
          <w:lang w:eastAsia="zh-TW"/>
        </w:rPr>
        <w:t>共線性（</w:t>
      </w:r>
      <w:r>
        <w:rPr>
          <w:lang w:eastAsia="zh-TW"/>
        </w:rPr>
        <w:t>Multicollinearity</w:t>
      </w:r>
      <w:r>
        <w:rPr>
          <w:lang w:eastAsia="zh-TW"/>
        </w:rPr>
        <w:t>）</w:t>
      </w:r>
    </w:p>
    <w:p w14:paraId="49992364" w14:textId="77777777" w:rsidR="00772998" w:rsidRDefault="00733512">
      <w:pPr>
        <w:rPr>
          <w:lang w:eastAsia="zh-TW"/>
        </w:rPr>
      </w:pPr>
      <w:r>
        <w:rPr>
          <w:lang w:eastAsia="zh-TW"/>
        </w:rPr>
        <w:t>中文：共線性指自變數之間高度相關，會導致模型係數估計不穩定、標準誤增加，甚至影響變數解釋力。</w:t>
      </w:r>
    </w:p>
    <w:p w14:paraId="12EF9783" w14:textId="77777777" w:rsidR="00772998" w:rsidRDefault="00733512">
      <w:proofErr w:type="spellStart"/>
      <w:r>
        <w:t>英文：</w:t>
      </w:r>
      <w:r>
        <w:t>Multicollinearity</w:t>
      </w:r>
      <w:proofErr w:type="spellEnd"/>
      <w:r>
        <w:t xml:space="preserve"> occurs</w:t>
      </w:r>
      <w:r>
        <w:t xml:space="preserve"> when predictors are highly correlated, causing unstable coefficient estimates, inflated standard errors, and reduced interpretability.</w:t>
      </w:r>
    </w:p>
    <w:p w14:paraId="0C942A73" w14:textId="77777777" w:rsidR="00772998" w:rsidRDefault="00733512">
      <w:pPr>
        <w:pStyle w:val="31"/>
        <w:rPr>
          <w:lang w:eastAsia="zh-TW"/>
        </w:rPr>
      </w:pPr>
      <w:r>
        <w:rPr>
          <w:lang w:eastAsia="zh-TW"/>
        </w:rPr>
        <w:t>虛擬變數（</w:t>
      </w:r>
      <w:r>
        <w:rPr>
          <w:lang w:eastAsia="zh-TW"/>
        </w:rPr>
        <w:t>Dummy Variable</w:t>
      </w:r>
      <w:r>
        <w:rPr>
          <w:lang w:eastAsia="zh-TW"/>
        </w:rPr>
        <w:t>）</w:t>
      </w:r>
    </w:p>
    <w:p w14:paraId="2B2D378C" w14:textId="77777777" w:rsidR="00772998" w:rsidRDefault="00733512">
      <w:pPr>
        <w:rPr>
          <w:lang w:eastAsia="zh-TW"/>
        </w:rPr>
      </w:pPr>
      <w:r>
        <w:rPr>
          <w:lang w:eastAsia="zh-TW"/>
        </w:rPr>
        <w:t>中文：類別變數以文字表示類別，無法直接用於回歸；虛擬變數為將其轉換成</w:t>
      </w:r>
      <w:r>
        <w:rPr>
          <w:lang w:eastAsia="zh-TW"/>
        </w:rPr>
        <w:t xml:space="preserve"> 0/1 </w:t>
      </w:r>
      <w:r>
        <w:rPr>
          <w:lang w:eastAsia="zh-TW"/>
        </w:rPr>
        <w:t>數值後可供模型使用。</w:t>
      </w:r>
    </w:p>
    <w:p w14:paraId="00B8D16D" w14:textId="77777777" w:rsidR="00772998" w:rsidRDefault="00733512">
      <w:proofErr w:type="spellStart"/>
      <w:r>
        <w:t>英文：</w:t>
      </w:r>
      <w:r>
        <w:t>Categorical</w:t>
      </w:r>
      <w:proofErr w:type="spellEnd"/>
      <w:r>
        <w:t xml:space="preserve"> variables are labels representing </w:t>
      </w:r>
      <w:r>
        <w:t>categories, not usable directly in regression. Dummy variables convert them into binary numerical form (0/1) for modeling.</w:t>
      </w:r>
    </w:p>
    <w:p w14:paraId="4D46F4B9" w14:textId="77777777" w:rsidR="00772998" w:rsidRDefault="00733512">
      <w:pPr>
        <w:pStyle w:val="31"/>
      </w:pPr>
      <w:r>
        <w:t>變數交互作用（</w:t>
      </w:r>
      <w:r>
        <w:t>Interaction Effect</w:t>
      </w:r>
      <w:r>
        <w:t>）</w:t>
      </w:r>
    </w:p>
    <w:p w14:paraId="36274AE7" w14:textId="77777777" w:rsidR="00772998" w:rsidRDefault="00733512">
      <w:r>
        <w:t>中文：交互作用表示兩變數聯合對</w:t>
      </w:r>
      <w:r>
        <w:t xml:space="preserve"> Y </w:t>
      </w:r>
      <w:r>
        <w:t>有影響，常見表示法為</w:t>
      </w:r>
      <w:r>
        <w:t xml:space="preserve"> X₁×X₂</w:t>
      </w:r>
      <w:r>
        <w:t>。</w:t>
      </w:r>
    </w:p>
    <w:p w14:paraId="1C71623A" w14:textId="77777777" w:rsidR="00772998" w:rsidRDefault="00733512">
      <w:r>
        <w:t>英文：</w:t>
      </w:r>
      <w:r>
        <w:t>Interaction effects indicate that two variables jointly affect Y, a</w:t>
      </w:r>
      <w:r>
        <w:t>nd are represented as X₁×X₂ in regression models.</w:t>
      </w:r>
    </w:p>
    <w:p w14:paraId="44D20A89" w14:textId="77777777" w:rsidR="00772998" w:rsidRDefault="00733512">
      <w:pPr>
        <w:pStyle w:val="31"/>
      </w:pPr>
      <w:r>
        <w:t>變數選擇（</w:t>
      </w:r>
      <w:r>
        <w:t>Variable Selection</w:t>
      </w:r>
      <w:r>
        <w:t>）</w:t>
      </w:r>
    </w:p>
    <w:p w14:paraId="48EAFDD7" w14:textId="77777777" w:rsidR="00772998" w:rsidRDefault="00733512">
      <w:r>
        <w:t>中文：可考慮刪除其中一個變數、合併變數、或使用主成分分析（</w:t>
      </w:r>
      <w:r>
        <w:t>PCA</w:t>
      </w:r>
      <w:r>
        <w:t>）降低維度。</w:t>
      </w:r>
    </w:p>
    <w:p w14:paraId="7A18F34C" w14:textId="77777777" w:rsidR="00772998" w:rsidRDefault="00733512">
      <w:r>
        <w:lastRenderedPageBreak/>
        <w:t>英文：</w:t>
      </w:r>
      <w:r>
        <w:t>You may drop one variable, combine them, or use Principal Component Analysis (PCA) to reduce dimensionality.</w:t>
      </w:r>
    </w:p>
    <w:p w14:paraId="2A3AB4C7" w14:textId="77777777" w:rsidR="00772998" w:rsidRDefault="00733512">
      <w:pPr>
        <w:pStyle w:val="31"/>
      </w:pPr>
      <w:r>
        <w:t>嵌入式方法（</w:t>
      </w:r>
      <w:r>
        <w:t>Embedded Method</w:t>
      </w:r>
      <w:r>
        <w:t>）</w:t>
      </w:r>
    </w:p>
    <w:p w14:paraId="29360E09" w14:textId="77777777" w:rsidR="00772998" w:rsidRDefault="00733512">
      <w:r>
        <w:t>中文：將特徵選</w:t>
      </w:r>
      <w:r>
        <w:t>擇融入模型訓練過程，如</w:t>
      </w:r>
      <w:r>
        <w:t xml:space="preserve"> LASSO </w:t>
      </w:r>
      <w:r>
        <w:t>或</w:t>
      </w:r>
      <w:r>
        <w:t xml:space="preserve"> Decision Tree </w:t>
      </w:r>
      <w:r>
        <w:t>內建的重要性排名。</w:t>
      </w:r>
    </w:p>
    <w:p w14:paraId="19C53DA6" w14:textId="77777777" w:rsidR="00772998" w:rsidRDefault="00733512">
      <w:r>
        <w:t>英文：</w:t>
      </w:r>
      <w:r>
        <w:t>Feature selection methods embedded in the training process of the model, such as LASSO or tree-based importance scoring.</w:t>
      </w:r>
    </w:p>
    <w:p w14:paraId="3EDABCA2" w14:textId="77777777" w:rsidR="00772998" w:rsidRDefault="00733512">
      <w:pPr>
        <w:pStyle w:val="31"/>
        <w:rPr>
          <w:lang w:eastAsia="zh-TW"/>
        </w:rPr>
      </w:pPr>
      <w:r>
        <w:rPr>
          <w:lang w:eastAsia="zh-TW"/>
        </w:rPr>
        <w:t>非線性效應與多項式回歸（</w:t>
      </w:r>
      <w:r>
        <w:rPr>
          <w:lang w:eastAsia="zh-TW"/>
        </w:rPr>
        <w:t>Polynomial Regression</w:t>
      </w:r>
      <w:r>
        <w:rPr>
          <w:lang w:eastAsia="zh-TW"/>
        </w:rPr>
        <w:t>）</w:t>
      </w:r>
    </w:p>
    <w:p w14:paraId="68835696" w14:textId="77777777" w:rsidR="00772998" w:rsidRDefault="00733512">
      <w:pPr>
        <w:rPr>
          <w:lang w:eastAsia="zh-TW"/>
        </w:rPr>
      </w:pPr>
      <w:r>
        <w:rPr>
          <w:lang w:eastAsia="zh-TW"/>
        </w:rPr>
        <w:t>中文：如果變數與反應變數之間為曲線關係，可透過加入高次項（如</w:t>
      </w:r>
      <w:r>
        <w:rPr>
          <w:lang w:eastAsia="zh-TW"/>
        </w:rPr>
        <w:t xml:space="preserve"> X², X³</w:t>
      </w:r>
      <w:r>
        <w:rPr>
          <w:lang w:eastAsia="zh-TW"/>
        </w:rPr>
        <w:t>）模擬非線性。</w:t>
      </w:r>
    </w:p>
    <w:p w14:paraId="119D9A20" w14:textId="77777777" w:rsidR="00772998" w:rsidRDefault="00733512">
      <w:proofErr w:type="spellStart"/>
      <w:r>
        <w:t>英文：</w:t>
      </w:r>
      <w:r>
        <w:t>When</w:t>
      </w:r>
      <w:proofErr w:type="spellEnd"/>
      <w:r>
        <w:t xml:space="preserve"> </w:t>
      </w:r>
      <w:r>
        <w:t>the relationship is nonlinear, polynomial terms like X², X³ are added to the model to approximate the curve.</w:t>
      </w:r>
    </w:p>
    <w:p w14:paraId="662E8B19" w14:textId="77777777" w:rsidR="00772998" w:rsidRDefault="00733512">
      <w:pPr>
        <w:pStyle w:val="31"/>
      </w:pPr>
      <w:r>
        <w:t>多變量多元回歸（</w:t>
      </w:r>
      <w:r>
        <w:t>Multivariate Multiple Regression</w:t>
      </w:r>
      <w:r>
        <w:t>）</w:t>
      </w:r>
    </w:p>
    <w:p w14:paraId="229B373E" w14:textId="77777777" w:rsidR="00772998" w:rsidRDefault="00733512">
      <w:r>
        <w:t>中文：同時預測多個目標變數，並考慮其間的相關性。</w:t>
      </w:r>
    </w:p>
    <w:p w14:paraId="37A31459" w14:textId="77777777" w:rsidR="00772998" w:rsidRDefault="00733512">
      <w:r>
        <w:t>英文：</w:t>
      </w:r>
      <w:r>
        <w:t>A regression setting where multiple dependent variables are predicted simulta</w:t>
      </w:r>
      <w:r>
        <w:t>neously, accounting for correlation between them.</w:t>
      </w:r>
    </w:p>
    <w:p w14:paraId="06507779" w14:textId="77777777" w:rsidR="00772998" w:rsidRDefault="00733512">
      <w:pPr>
        <w:pStyle w:val="31"/>
        <w:rPr>
          <w:lang w:eastAsia="zh-TW"/>
        </w:rPr>
      </w:pPr>
      <w:r>
        <w:rPr>
          <w:lang w:eastAsia="zh-TW"/>
        </w:rPr>
        <w:t>過度擬合（</w:t>
      </w:r>
      <w:r>
        <w:rPr>
          <w:lang w:eastAsia="zh-TW"/>
        </w:rPr>
        <w:t>Overfitting</w:t>
      </w:r>
      <w:r>
        <w:rPr>
          <w:lang w:eastAsia="zh-TW"/>
        </w:rPr>
        <w:t>）</w:t>
      </w:r>
    </w:p>
    <w:p w14:paraId="580407F7" w14:textId="77777777" w:rsidR="00772998" w:rsidRDefault="00733512">
      <w:pPr>
        <w:rPr>
          <w:lang w:eastAsia="zh-TW"/>
        </w:rPr>
      </w:pPr>
      <w:r>
        <w:rPr>
          <w:lang w:eastAsia="zh-TW"/>
        </w:rPr>
        <w:t>中文：過度擬合會導致模型在訓練資料表現很好，但在新資料表現不佳。可用交叉驗證、簡化模型、正則化等方式避免。</w:t>
      </w:r>
    </w:p>
    <w:p w14:paraId="2DB2729C" w14:textId="77777777" w:rsidR="00772998" w:rsidRDefault="00733512">
      <w:proofErr w:type="spellStart"/>
      <w:r>
        <w:t>英文：</w:t>
      </w:r>
      <w:r>
        <w:t>Overfitting</w:t>
      </w:r>
      <w:proofErr w:type="spellEnd"/>
      <w:r>
        <w:t xml:space="preserve"> leads to poor generalization. Prevent it using cross-validation, model simplification, or regularization </w:t>
      </w:r>
      <w:r>
        <w:t>techniques.</w:t>
      </w:r>
    </w:p>
    <w:p w14:paraId="31E3A962" w14:textId="77777777" w:rsidR="00772998" w:rsidRDefault="00733512">
      <w:pPr>
        <w:pStyle w:val="31"/>
        <w:rPr>
          <w:lang w:eastAsia="zh-TW"/>
        </w:rPr>
      </w:pPr>
      <w:r>
        <w:rPr>
          <w:lang w:eastAsia="zh-TW"/>
        </w:rPr>
        <w:t>欠擬合（</w:t>
      </w:r>
      <w:r>
        <w:rPr>
          <w:lang w:eastAsia="zh-TW"/>
        </w:rPr>
        <w:t>Underfitting</w:t>
      </w:r>
      <w:r>
        <w:rPr>
          <w:lang w:eastAsia="zh-TW"/>
        </w:rPr>
        <w:t>）</w:t>
      </w:r>
    </w:p>
    <w:p w14:paraId="05E5DEDC" w14:textId="77777777" w:rsidR="00772998" w:rsidRDefault="00733512">
      <w:pPr>
        <w:rPr>
          <w:lang w:eastAsia="zh-TW"/>
        </w:rPr>
      </w:pPr>
      <w:r>
        <w:rPr>
          <w:lang w:eastAsia="zh-TW"/>
        </w:rPr>
        <w:t>中文：模型太簡單，無法充分捕捉資料的結構與模式，導致訓練誤差與測試誤差都很高。</w:t>
      </w:r>
    </w:p>
    <w:p w14:paraId="5EA3519F" w14:textId="77777777" w:rsidR="00772998" w:rsidRDefault="00733512">
      <w:proofErr w:type="spellStart"/>
      <w:r>
        <w:t>英文：</w:t>
      </w:r>
      <w:r>
        <w:t>When</w:t>
      </w:r>
      <w:proofErr w:type="spellEnd"/>
      <w:r>
        <w:t xml:space="preserve"> a model is too simple to capture the structure of the data, resulting in high error on both training and test sets.</w:t>
      </w:r>
    </w:p>
    <w:p w14:paraId="3A7F2757" w14:textId="77777777" w:rsidR="00772998" w:rsidRDefault="00733512">
      <w:pPr>
        <w:pStyle w:val="21"/>
      </w:pPr>
      <w:r>
        <w:t>📚</w:t>
      </w:r>
      <w:r>
        <w:t xml:space="preserve"> </w:t>
      </w:r>
      <w:r>
        <w:t>名詞比較（</w:t>
      </w:r>
      <w:r>
        <w:t>Term Comparison</w:t>
      </w:r>
      <w:r>
        <w:t>）</w:t>
      </w:r>
    </w:p>
    <w:p w14:paraId="3B1501A2" w14:textId="77777777" w:rsidR="00772998" w:rsidRDefault="00733512">
      <w:r>
        <w:t>Dummy Variable vs Categorical Variabl</w:t>
      </w:r>
      <w:r>
        <w:t>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72998" w14:paraId="1F251BAC" w14:textId="77777777">
        <w:tc>
          <w:tcPr>
            <w:tcW w:w="2880" w:type="dxa"/>
          </w:tcPr>
          <w:p w14:paraId="2FEC7334" w14:textId="77777777" w:rsidR="00772998" w:rsidRDefault="00733512">
            <w:r>
              <w:t>項目</w:t>
            </w:r>
          </w:p>
        </w:tc>
        <w:tc>
          <w:tcPr>
            <w:tcW w:w="2880" w:type="dxa"/>
          </w:tcPr>
          <w:p w14:paraId="1D0C5315" w14:textId="77777777" w:rsidR="00772998" w:rsidRDefault="00733512">
            <w:r>
              <w:t>類別變數（</w:t>
            </w:r>
            <w:r>
              <w:t>Categorical Variable</w:t>
            </w:r>
            <w:r>
              <w:t>）</w:t>
            </w:r>
          </w:p>
        </w:tc>
        <w:tc>
          <w:tcPr>
            <w:tcW w:w="2880" w:type="dxa"/>
          </w:tcPr>
          <w:p w14:paraId="7CDC0126" w14:textId="77777777" w:rsidR="00772998" w:rsidRDefault="00733512">
            <w:r>
              <w:t>虛擬變數（</w:t>
            </w:r>
            <w:r>
              <w:t>Dummy Variable</w:t>
            </w:r>
            <w:r>
              <w:t>）</w:t>
            </w:r>
          </w:p>
        </w:tc>
      </w:tr>
      <w:tr w:rsidR="00772998" w14:paraId="68134A6E" w14:textId="77777777">
        <w:tc>
          <w:tcPr>
            <w:tcW w:w="2880" w:type="dxa"/>
          </w:tcPr>
          <w:p w14:paraId="6DA35B8A" w14:textId="77777777" w:rsidR="00772998" w:rsidRDefault="00733512">
            <w:r>
              <w:t>定義</w:t>
            </w:r>
          </w:p>
        </w:tc>
        <w:tc>
          <w:tcPr>
            <w:tcW w:w="2880" w:type="dxa"/>
          </w:tcPr>
          <w:p w14:paraId="2EFBB6F8" w14:textId="77777777" w:rsidR="00772998" w:rsidRDefault="00733512">
            <w:pPr>
              <w:rPr>
                <w:lang w:eastAsia="zh-TW"/>
              </w:rPr>
            </w:pPr>
            <w:r>
              <w:rPr>
                <w:lang w:eastAsia="zh-TW"/>
              </w:rPr>
              <w:t>用來表示分類的文字或編號</w:t>
            </w:r>
          </w:p>
        </w:tc>
        <w:tc>
          <w:tcPr>
            <w:tcW w:w="2880" w:type="dxa"/>
          </w:tcPr>
          <w:p w14:paraId="09A7090F" w14:textId="77777777" w:rsidR="00772998" w:rsidRDefault="00733512">
            <w:pPr>
              <w:rPr>
                <w:lang w:eastAsia="zh-TW"/>
              </w:rPr>
            </w:pPr>
            <w:r>
              <w:rPr>
                <w:lang w:eastAsia="zh-TW"/>
              </w:rPr>
              <w:t>將類別變數轉換成</w:t>
            </w:r>
            <w:r>
              <w:rPr>
                <w:lang w:eastAsia="zh-TW"/>
              </w:rPr>
              <w:t xml:space="preserve"> 0/1 </w:t>
            </w:r>
            <w:r>
              <w:rPr>
                <w:lang w:eastAsia="zh-TW"/>
              </w:rPr>
              <w:t>的數值變數</w:t>
            </w:r>
          </w:p>
        </w:tc>
      </w:tr>
      <w:tr w:rsidR="00772998" w14:paraId="64D51E67" w14:textId="77777777">
        <w:tc>
          <w:tcPr>
            <w:tcW w:w="2880" w:type="dxa"/>
          </w:tcPr>
          <w:p w14:paraId="471B50D3" w14:textId="77777777" w:rsidR="00772998" w:rsidRDefault="00733512">
            <w:proofErr w:type="spellStart"/>
            <w:r>
              <w:lastRenderedPageBreak/>
              <w:t>在回歸模型中使用</w:t>
            </w:r>
            <w:proofErr w:type="spellEnd"/>
          </w:p>
        </w:tc>
        <w:tc>
          <w:tcPr>
            <w:tcW w:w="2880" w:type="dxa"/>
          </w:tcPr>
          <w:p w14:paraId="7DF899F2" w14:textId="77777777" w:rsidR="00772998" w:rsidRDefault="00733512">
            <w:r>
              <w:t>無法直接使用</w:t>
            </w:r>
          </w:p>
        </w:tc>
        <w:tc>
          <w:tcPr>
            <w:tcW w:w="2880" w:type="dxa"/>
          </w:tcPr>
          <w:p w14:paraId="4536DD50" w14:textId="77777777" w:rsidR="00772998" w:rsidRDefault="00733512">
            <w:pPr>
              <w:rPr>
                <w:lang w:eastAsia="zh-TW"/>
              </w:rPr>
            </w:pPr>
            <w:r>
              <w:rPr>
                <w:lang w:eastAsia="zh-TW"/>
              </w:rPr>
              <w:t>可作為模型中的數值特徵</w:t>
            </w:r>
          </w:p>
        </w:tc>
      </w:tr>
      <w:tr w:rsidR="00772998" w14:paraId="45F877E8" w14:textId="77777777">
        <w:tc>
          <w:tcPr>
            <w:tcW w:w="2880" w:type="dxa"/>
          </w:tcPr>
          <w:p w14:paraId="5EFC352D" w14:textId="77777777" w:rsidR="00772998" w:rsidRDefault="00733512">
            <w:proofErr w:type="spellStart"/>
            <w:r>
              <w:t>範例</w:t>
            </w:r>
            <w:proofErr w:type="spellEnd"/>
          </w:p>
        </w:tc>
        <w:tc>
          <w:tcPr>
            <w:tcW w:w="2880" w:type="dxa"/>
          </w:tcPr>
          <w:p w14:paraId="0C90DE6F" w14:textId="77777777" w:rsidR="00772998" w:rsidRDefault="00733512">
            <w:r>
              <w:t>“</w:t>
            </w:r>
            <w:r>
              <w:t>男</w:t>
            </w:r>
            <w:r>
              <w:t>”</w:t>
            </w:r>
            <w:r>
              <w:t>、</w:t>
            </w:r>
            <w:r>
              <w:t>“</w:t>
            </w:r>
            <w:r>
              <w:t>女</w:t>
            </w:r>
            <w:r>
              <w:t>”</w:t>
            </w:r>
          </w:p>
        </w:tc>
        <w:tc>
          <w:tcPr>
            <w:tcW w:w="2880" w:type="dxa"/>
          </w:tcPr>
          <w:p w14:paraId="2CB20F0F" w14:textId="77777777" w:rsidR="00772998" w:rsidRDefault="00733512">
            <w:pPr>
              <w:rPr>
                <w:lang w:eastAsia="zh-TW"/>
              </w:rPr>
            </w:pPr>
            <w:r>
              <w:rPr>
                <w:lang w:eastAsia="zh-TW"/>
              </w:rPr>
              <w:t>男</w:t>
            </w:r>
            <w:r>
              <w:rPr>
                <w:lang w:eastAsia="zh-TW"/>
              </w:rPr>
              <w:t xml:space="preserve"> = 1, </w:t>
            </w:r>
            <w:r>
              <w:rPr>
                <w:lang w:eastAsia="zh-TW"/>
              </w:rPr>
              <w:t>女</w:t>
            </w:r>
            <w:r>
              <w:rPr>
                <w:lang w:eastAsia="zh-TW"/>
              </w:rPr>
              <w:t xml:space="preserve"> = 0 </w:t>
            </w:r>
            <w:r>
              <w:rPr>
                <w:lang w:eastAsia="zh-TW"/>
              </w:rPr>
              <w:t>或用多個變數表示多類別</w:t>
            </w:r>
          </w:p>
        </w:tc>
      </w:tr>
    </w:tbl>
    <w:p w14:paraId="681CE7BB" w14:textId="77777777" w:rsidR="00772998" w:rsidRDefault="00733512">
      <w:r>
        <w:t>Forward vs Backward Selection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72998" w14:paraId="63211709" w14:textId="77777777">
        <w:tc>
          <w:tcPr>
            <w:tcW w:w="2880" w:type="dxa"/>
          </w:tcPr>
          <w:p w14:paraId="37F2D2B7" w14:textId="77777777" w:rsidR="00772998" w:rsidRDefault="00733512">
            <w:r>
              <w:t>項目</w:t>
            </w:r>
          </w:p>
        </w:tc>
        <w:tc>
          <w:tcPr>
            <w:tcW w:w="2880" w:type="dxa"/>
          </w:tcPr>
          <w:p w14:paraId="798A91E4" w14:textId="77777777" w:rsidR="00772998" w:rsidRDefault="00733512">
            <w:r>
              <w:t>Forward Selection</w:t>
            </w:r>
          </w:p>
        </w:tc>
        <w:tc>
          <w:tcPr>
            <w:tcW w:w="2880" w:type="dxa"/>
          </w:tcPr>
          <w:p w14:paraId="540BC8BF" w14:textId="77777777" w:rsidR="00772998" w:rsidRDefault="00733512">
            <w:r>
              <w:t>Backward Elimination</w:t>
            </w:r>
          </w:p>
        </w:tc>
      </w:tr>
      <w:tr w:rsidR="00772998" w14:paraId="118C5ADE" w14:textId="77777777">
        <w:tc>
          <w:tcPr>
            <w:tcW w:w="2880" w:type="dxa"/>
          </w:tcPr>
          <w:p w14:paraId="077D9156" w14:textId="77777777" w:rsidR="00772998" w:rsidRDefault="00733512">
            <w:r>
              <w:t>起始模型</w:t>
            </w:r>
          </w:p>
        </w:tc>
        <w:tc>
          <w:tcPr>
            <w:tcW w:w="2880" w:type="dxa"/>
          </w:tcPr>
          <w:p w14:paraId="773D3448" w14:textId="77777777" w:rsidR="00772998" w:rsidRDefault="00733512">
            <w:r>
              <w:t>從空模型開始</w:t>
            </w:r>
          </w:p>
        </w:tc>
        <w:tc>
          <w:tcPr>
            <w:tcW w:w="2880" w:type="dxa"/>
          </w:tcPr>
          <w:p w14:paraId="020B9629" w14:textId="77777777" w:rsidR="00772998" w:rsidRDefault="00733512">
            <w:pPr>
              <w:rPr>
                <w:lang w:eastAsia="zh-TW"/>
              </w:rPr>
            </w:pPr>
            <w:r>
              <w:rPr>
                <w:lang w:eastAsia="zh-TW"/>
              </w:rPr>
              <w:t>從包含所有變數的完整模型開始</w:t>
            </w:r>
          </w:p>
        </w:tc>
      </w:tr>
      <w:tr w:rsidR="00772998" w14:paraId="1A2A81D5" w14:textId="77777777">
        <w:tc>
          <w:tcPr>
            <w:tcW w:w="2880" w:type="dxa"/>
          </w:tcPr>
          <w:p w14:paraId="5086C46D" w14:textId="77777777" w:rsidR="00772998" w:rsidRDefault="00733512">
            <w:proofErr w:type="spellStart"/>
            <w:r>
              <w:t>操作方式</w:t>
            </w:r>
            <w:proofErr w:type="spellEnd"/>
          </w:p>
        </w:tc>
        <w:tc>
          <w:tcPr>
            <w:tcW w:w="2880" w:type="dxa"/>
          </w:tcPr>
          <w:p w14:paraId="5D2A68E8" w14:textId="77777777" w:rsidR="00772998" w:rsidRDefault="00733512">
            <w:pPr>
              <w:rPr>
                <w:lang w:eastAsia="zh-TW"/>
              </w:rPr>
            </w:pPr>
            <w:r>
              <w:rPr>
                <w:lang w:eastAsia="zh-TW"/>
              </w:rPr>
              <w:t>每次加入對模型最有貢獻的變數</w:t>
            </w:r>
          </w:p>
        </w:tc>
        <w:tc>
          <w:tcPr>
            <w:tcW w:w="2880" w:type="dxa"/>
          </w:tcPr>
          <w:p w14:paraId="3F0767EB" w14:textId="77777777" w:rsidR="00772998" w:rsidRDefault="00733512">
            <w:pPr>
              <w:rPr>
                <w:lang w:eastAsia="zh-TW"/>
              </w:rPr>
            </w:pPr>
            <w:r>
              <w:rPr>
                <w:lang w:eastAsia="zh-TW"/>
              </w:rPr>
              <w:t>每次移除對模型貢獻最小的變數</w:t>
            </w:r>
          </w:p>
        </w:tc>
      </w:tr>
      <w:tr w:rsidR="00772998" w14:paraId="37DC8976" w14:textId="77777777">
        <w:tc>
          <w:tcPr>
            <w:tcW w:w="2880" w:type="dxa"/>
          </w:tcPr>
          <w:p w14:paraId="6BC38B96" w14:textId="77777777" w:rsidR="00772998" w:rsidRDefault="00733512">
            <w:proofErr w:type="spellStart"/>
            <w:r>
              <w:t>優點</w:t>
            </w:r>
            <w:proofErr w:type="spellEnd"/>
          </w:p>
        </w:tc>
        <w:tc>
          <w:tcPr>
            <w:tcW w:w="2880" w:type="dxa"/>
          </w:tcPr>
          <w:p w14:paraId="47CEF712" w14:textId="77777777" w:rsidR="00772998" w:rsidRDefault="00733512">
            <w:r>
              <w:t>避免加入無用變數</w:t>
            </w:r>
          </w:p>
        </w:tc>
        <w:tc>
          <w:tcPr>
            <w:tcW w:w="2880" w:type="dxa"/>
          </w:tcPr>
          <w:p w14:paraId="69E957DC" w14:textId="77777777" w:rsidR="00772998" w:rsidRDefault="00733512">
            <w:pPr>
              <w:rPr>
                <w:lang w:eastAsia="zh-TW"/>
              </w:rPr>
            </w:pPr>
            <w:r>
              <w:rPr>
                <w:lang w:eastAsia="zh-TW"/>
              </w:rPr>
              <w:t>初始擁有完整資訊，有助於避免遺漏重要變數</w:t>
            </w:r>
          </w:p>
        </w:tc>
      </w:tr>
      <w:tr w:rsidR="00772998" w14:paraId="178DC53A" w14:textId="77777777">
        <w:tc>
          <w:tcPr>
            <w:tcW w:w="2880" w:type="dxa"/>
          </w:tcPr>
          <w:p w14:paraId="229234FB" w14:textId="77777777" w:rsidR="00772998" w:rsidRDefault="00733512">
            <w:proofErr w:type="spellStart"/>
            <w:r>
              <w:t>適用情況</w:t>
            </w:r>
            <w:proofErr w:type="spellEnd"/>
          </w:p>
        </w:tc>
        <w:tc>
          <w:tcPr>
            <w:tcW w:w="2880" w:type="dxa"/>
          </w:tcPr>
          <w:p w14:paraId="5E07551A" w14:textId="77777777" w:rsidR="00772998" w:rsidRDefault="00733512">
            <w:r>
              <w:t>當變數很多時效果好</w:t>
            </w:r>
          </w:p>
        </w:tc>
        <w:tc>
          <w:tcPr>
            <w:tcW w:w="2880" w:type="dxa"/>
          </w:tcPr>
          <w:p w14:paraId="5A58B111" w14:textId="77777777" w:rsidR="00772998" w:rsidRDefault="00733512">
            <w:pPr>
              <w:rPr>
                <w:lang w:eastAsia="zh-TW"/>
              </w:rPr>
            </w:pPr>
            <w:r>
              <w:rPr>
                <w:lang w:eastAsia="zh-TW"/>
              </w:rPr>
              <w:t>適合資料量大、變數相對較少的情況</w:t>
            </w:r>
          </w:p>
        </w:tc>
      </w:tr>
    </w:tbl>
    <w:p w14:paraId="34D3F2B3" w14:textId="77777777" w:rsidR="00772998" w:rsidRDefault="00733512">
      <w:pPr>
        <w:pStyle w:val="1"/>
      </w:pPr>
      <w:r>
        <w:t>📝</w:t>
      </w:r>
      <w:r>
        <w:t xml:space="preserve"> </w:t>
      </w:r>
      <w:proofErr w:type="spellStart"/>
      <w:r>
        <w:t>第四章模擬出題（</w:t>
      </w:r>
      <w:r>
        <w:t>Chapter</w:t>
      </w:r>
      <w:proofErr w:type="spellEnd"/>
      <w:r>
        <w:t xml:space="preserve"> 4 Mock Questions</w:t>
      </w:r>
      <w:r>
        <w:t>）</w:t>
      </w:r>
    </w:p>
    <w:p w14:paraId="42129272" w14:textId="77777777" w:rsidR="00772998" w:rsidRDefault="00733512">
      <w:pPr>
        <w:pStyle w:val="21"/>
      </w:pPr>
      <w:r>
        <w:t>考題</w:t>
      </w:r>
      <w:r>
        <w:t xml:space="preserve"> 1</w:t>
      </w:r>
    </w:p>
    <w:p w14:paraId="5D88FBF3" w14:textId="77777777" w:rsidR="00772998" w:rsidRDefault="00733512">
      <w:r>
        <w:t>中文問題：何謂多元線性回歸？其與簡單線性回歸有何差異？</w:t>
      </w:r>
    </w:p>
    <w:p w14:paraId="6B367FA1" w14:textId="77777777" w:rsidR="00772998" w:rsidRDefault="00733512">
      <w:r>
        <w:t>英文問題：</w:t>
      </w:r>
      <w:r>
        <w:t xml:space="preserve">What is multiple linear regression? How does it differ </w:t>
      </w:r>
      <w:r>
        <w:t>from simple linear regression?</w:t>
      </w:r>
    </w:p>
    <w:p w14:paraId="24CB21FA" w14:textId="77777777" w:rsidR="00772998" w:rsidRDefault="00733512">
      <w:pPr>
        <w:rPr>
          <w:lang w:eastAsia="zh-TW"/>
        </w:rPr>
      </w:pPr>
      <w:r>
        <w:rPr>
          <w:lang w:eastAsia="zh-TW"/>
        </w:rPr>
        <w:t>中文答案：多元線性回歸包含多個自變數，形式為</w:t>
      </w:r>
      <w:r>
        <w:rPr>
          <w:lang w:eastAsia="zh-TW"/>
        </w:rPr>
        <w:t xml:space="preserve"> Y = </w:t>
      </w:r>
      <w:r>
        <w:t>β</w:t>
      </w:r>
      <w:r>
        <w:rPr>
          <w:lang w:eastAsia="zh-TW"/>
        </w:rPr>
        <w:t>₀</w:t>
      </w:r>
      <w:r>
        <w:rPr>
          <w:lang w:eastAsia="zh-TW"/>
        </w:rPr>
        <w:t xml:space="preserve"> + </w:t>
      </w:r>
      <w:r>
        <w:t>β</w:t>
      </w:r>
      <w:r>
        <w:rPr>
          <w:lang w:eastAsia="zh-TW"/>
        </w:rPr>
        <w:t xml:space="preserve">₁X₁ + ... + </w:t>
      </w:r>
      <w:r>
        <w:t>β</w:t>
      </w:r>
      <w:r>
        <w:rPr>
          <w:lang w:eastAsia="zh-TW"/>
        </w:rPr>
        <w:t>ₚ</w:t>
      </w:r>
      <w:r>
        <w:rPr>
          <w:lang w:eastAsia="zh-TW"/>
        </w:rPr>
        <w:t xml:space="preserve">Xₚ + </w:t>
      </w:r>
      <w:r>
        <w:t>ε</w:t>
      </w:r>
      <w:r>
        <w:rPr>
          <w:lang w:eastAsia="zh-TW"/>
        </w:rPr>
        <w:t>。簡單線性回歸僅有一個自變數。</w:t>
      </w:r>
    </w:p>
    <w:p w14:paraId="1FE3293F" w14:textId="77777777" w:rsidR="00772998" w:rsidRDefault="00733512">
      <w:proofErr w:type="spellStart"/>
      <w:r>
        <w:t>英文答案：</w:t>
      </w:r>
      <w:r>
        <w:t>Multiple</w:t>
      </w:r>
      <w:proofErr w:type="spellEnd"/>
      <w:r>
        <w:t xml:space="preserve"> linear regression includes multiple predictors and is written as Y = β₀ + β₁X₁ + ... + βₚXₚ + ε. Simple linear regression uses only one predic</w:t>
      </w:r>
      <w:r>
        <w:t>tor.</w:t>
      </w:r>
    </w:p>
    <w:p w14:paraId="68B21CEB" w14:textId="77777777" w:rsidR="00772998" w:rsidRDefault="00733512">
      <w:pPr>
        <w:pStyle w:val="21"/>
        <w:rPr>
          <w:lang w:eastAsia="zh-TW"/>
        </w:rPr>
      </w:pPr>
      <w:r>
        <w:rPr>
          <w:lang w:eastAsia="zh-TW"/>
        </w:rPr>
        <w:t>考題</w:t>
      </w:r>
      <w:r>
        <w:rPr>
          <w:lang w:eastAsia="zh-TW"/>
        </w:rPr>
        <w:t xml:space="preserve"> 2</w:t>
      </w:r>
    </w:p>
    <w:p w14:paraId="140C44B5" w14:textId="77777777" w:rsidR="00772998" w:rsidRDefault="00733512">
      <w:pPr>
        <w:rPr>
          <w:lang w:eastAsia="zh-TW"/>
        </w:rPr>
      </w:pPr>
      <w:r>
        <w:rPr>
          <w:lang w:eastAsia="zh-TW"/>
        </w:rPr>
        <w:t>中文問題：什麼是共線性？對模型有什麼影響？</w:t>
      </w:r>
    </w:p>
    <w:p w14:paraId="35B4855B" w14:textId="77777777" w:rsidR="00772998" w:rsidRDefault="00733512">
      <w:proofErr w:type="spellStart"/>
      <w:r>
        <w:t>英文問題：</w:t>
      </w:r>
      <w:r>
        <w:t>What</w:t>
      </w:r>
      <w:proofErr w:type="spellEnd"/>
      <w:r>
        <w:t xml:space="preserve"> is multicollinearity? How does it affect the model?</w:t>
      </w:r>
    </w:p>
    <w:p w14:paraId="696CD756" w14:textId="77777777" w:rsidR="00772998" w:rsidRDefault="00733512">
      <w:r>
        <w:t>中文答案：共線性指自變數之間高度相關，會導致模型係數估計不穩定、標準誤增加，甚至影響變數解釋力。</w:t>
      </w:r>
    </w:p>
    <w:p w14:paraId="0F8DF1EF" w14:textId="77777777" w:rsidR="00772998" w:rsidRDefault="00733512">
      <w:r>
        <w:lastRenderedPageBreak/>
        <w:t>英文答案：</w:t>
      </w:r>
      <w:r>
        <w:t>Multicollinearity occurs when predictors are highly correlated, causing unstable coefficient estimates, infl</w:t>
      </w:r>
      <w:r>
        <w:t>ated standard errors, and reduced interpretability.</w:t>
      </w:r>
    </w:p>
    <w:p w14:paraId="538722AF" w14:textId="77777777" w:rsidR="00772998" w:rsidRDefault="00733512">
      <w:pPr>
        <w:pStyle w:val="21"/>
      </w:pPr>
      <w:r>
        <w:t>考題</w:t>
      </w:r>
      <w:r>
        <w:t xml:space="preserve"> 3</w:t>
      </w:r>
    </w:p>
    <w:p w14:paraId="024A6AA5" w14:textId="77777777" w:rsidR="00772998" w:rsidRDefault="00733512">
      <w:r>
        <w:t>中文問題：請比較</w:t>
      </w:r>
      <w:r>
        <w:t xml:space="preserve"> Dummy Variable </w:t>
      </w:r>
      <w:r>
        <w:t>與</w:t>
      </w:r>
      <w:r>
        <w:t xml:space="preserve"> Categorical Variable </w:t>
      </w:r>
      <w:r>
        <w:t>的差異。</w:t>
      </w:r>
    </w:p>
    <w:p w14:paraId="7BE9F1F6" w14:textId="77777777" w:rsidR="00772998" w:rsidRDefault="00733512">
      <w:r>
        <w:t>英文問題：</w:t>
      </w:r>
      <w:r>
        <w:t>Compare dummy variables and categorical variables.</w:t>
      </w:r>
    </w:p>
    <w:p w14:paraId="58F46926" w14:textId="77777777" w:rsidR="00772998" w:rsidRDefault="00733512">
      <w:r>
        <w:t>中文答案：類別變數以文字表示類別，無法直接用於回歸；虛擬變數為將其轉換成</w:t>
      </w:r>
      <w:r>
        <w:t xml:space="preserve"> 0/1 </w:t>
      </w:r>
      <w:r>
        <w:t>數值後可供模型使用。</w:t>
      </w:r>
    </w:p>
    <w:p w14:paraId="3372AE3F" w14:textId="77777777" w:rsidR="00772998" w:rsidRDefault="00733512">
      <w:r>
        <w:t>英文答案：</w:t>
      </w:r>
      <w:r>
        <w:t>Categorical variables are labels r</w:t>
      </w:r>
      <w:r>
        <w:t>epresenting categories, not usable directly in regression. Dummy variables convert them into binary numerical form (0/1) for modeling.</w:t>
      </w:r>
    </w:p>
    <w:p w14:paraId="51937FC0" w14:textId="77777777" w:rsidR="00772998" w:rsidRDefault="00733512">
      <w:pPr>
        <w:pStyle w:val="21"/>
        <w:rPr>
          <w:lang w:eastAsia="zh-TW"/>
        </w:rPr>
      </w:pPr>
      <w:r>
        <w:rPr>
          <w:lang w:eastAsia="zh-TW"/>
        </w:rPr>
        <w:t>考題</w:t>
      </w:r>
      <w:r>
        <w:rPr>
          <w:lang w:eastAsia="zh-TW"/>
        </w:rPr>
        <w:t xml:space="preserve"> 4</w:t>
      </w:r>
    </w:p>
    <w:p w14:paraId="2298D2ED" w14:textId="77777777" w:rsidR="00772998" w:rsidRDefault="00733512">
      <w:pPr>
        <w:rPr>
          <w:lang w:eastAsia="zh-TW"/>
        </w:rPr>
      </w:pPr>
      <w:r>
        <w:rPr>
          <w:lang w:eastAsia="zh-TW"/>
        </w:rPr>
        <w:t>中文問題：若</w:t>
      </w:r>
      <w:r>
        <w:rPr>
          <w:lang w:eastAsia="zh-TW"/>
        </w:rPr>
        <w:t xml:space="preserve"> X₁ </w:t>
      </w:r>
      <w:r>
        <w:rPr>
          <w:lang w:eastAsia="zh-TW"/>
        </w:rPr>
        <w:t>和</w:t>
      </w:r>
      <w:r>
        <w:rPr>
          <w:lang w:eastAsia="zh-TW"/>
        </w:rPr>
        <w:t xml:space="preserve"> X₂ </w:t>
      </w:r>
      <w:r>
        <w:rPr>
          <w:lang w:eastAsia="zh-TW"/>
        </w:rPr>
        <w:t>高度相關，應如何處理？</w:t>
      </w:r>
    </w:p>
    <w:p w14:paraId="5BE09055" w14:textId="77777777" w:rsidR="00772998" w:rsidRDefault="00733512">
      <w:proofErr w:type="spellStart"/>
      <w:r>
        <w:t>英文問題：</w:t>
      </w:r>
      <w:r>
        <w:t>If</w:t>
      </w:r>
      <w:proofErr w:type="spellEnd"/>
      <w:r>
        <w:t xml:space="preserve"> X₁ and X₂ are highly correlated, what can you do?</w:t>
      </w:r>
    </w:p>
    <w:p w14:paraId="510DFC99" w14:textId="77777777" w:rsidR="00772998" w:rsidRDefault="00733512">
      <w:r>
        <w:t>中文答案：可考慮刪除其中一個變數、合併變數、或使用主成分分析（</w:t>
      </w:r>
      <w:r>
        <w:t>PCA</w:t>
      </w:r>
      <w:r>
        <w:t>）降低維度。</w:t>
      </w:r>
    </w:p>
    <w:p w14:paraId="20A04CC1" w14:textId="77777777" w:rsidR="00772998" w:rsidRDefault="00733512">
      <w:r>
        <w:t>英文答案：</w:t>
      </w:r>
      <w:r>
        <w:t>You may drop one variable, combine them, or use Principal Component Analysis (PCA) to reduce dimensionality.</w:t>
      </w:r>
    </w:p>
    <w:p w14:paraId="40AD536B" w14:textId="77777777" w:rsidR="00772998" w:rsidRDefault="00733512">
      <w:pPr>
        <w:pStyle w:val="21"/>
        <w:rPr>
          <w:lang w:eastAsia="zh-TW"/>
        </w:rPr>
      </w:pPr>
      <w:r>
        <w:rPr>
          <w:lang w:eastAsia="zh-TW"/>
        </w:rPr>
        <w:t>考題</w:t>
      </w:r>
      <w:r>
        <w:rPr>
          <w:lang w:eastAsia="zh-TW"/>
        </w:rPr>
        <w:t xml:space="preserve"> 5</w:t>
      </w:r>
    </w:p>
    <w:p w14:paraId="5465F867" w14:textId="77777777" w:rsidR="00772998" w:rsidRDefault="00733512">
      <w:pPr>
        <w:rPr>
          <w:lang w:eastAsia="zh-TW"/>
        </w:rPr>
      </w:pPr>
      <w:r>
        <w:rPr>
          <w:lang w:eastAsia="zh-TW"/>
        </w:rPr>
        <w:t>中文問題：請說明變數交互作用及其在回歸中的表達方式。</w:t>
      </w:r>
    </w:p>
    <w:p w14:paraId="66F75AA9" w14:textId="77777777" w:rsidR="00772998" w:rsidRDefault="00733512">
      <w:proofErr w:type="spellStart"/>
      <w:r>
        <w:t>英文問題：</w:t>
      </w:r>
      <w:r>
        <w:t>Explain</w:t>
      </w:r>
      <w:proofErr w:type="spellEnd"/>
      <w:r>
        <w:t xml:space="preserve"> interaction effects and how they are expressed in regression.</w:t>
      </w:r>
    </w:p>
    <w:p w14:paraId="3A5DFE08" w14:textId="77777777" w:rsidR="00772998" w:rsidRDefault="00733512">
      <w:r>
        <w:t>中文答案：交互作用表示兩變數聯合對</w:t>
      </w:r>
      <w:r>
        <w:t xml:space="preserve"> Y </w:t>
      </w:r>
      <w:r>
        <w:t>有影響，常</w:t>
      </w:r>
      <w:r>
        <w:t>見表示法為</w:t>
      </w:r>
      <w:r>
        <w:t xml:space="preserve"> X₁×X₂</w:t>
      </w:r>
      <w:r>
        <w:t>。</w:t>
      </w:r>
    </w:p>
    <w:p w14:paraId="42E73D51" w14:textId="77777777" w:rsidR="00772998" w:rsidRDefault="00733512">
      <w:r>
        <w:t>英文答案：</w:t>
      </w:r>
      <w:r>
        <w:t>Interaction effects indicate that two variables jointly affect Y, and are represented as X₁×X₂ in regression models.</w:t>
      </w:r>
    </w:p>
    <w:p w14:paraId="3C28200C" w14:textId="77777777" w:rsidR="00772998" w:rsidRDefault="00733512">
      <w:pPr>
        <w:pStyle w:val="21"/>
      </w:pPr>
      <w:r>
        <w:t>考題</w:t>
      </w:r>
      <w:r>
        <w:t xml:space="preserve"> 6</w:t>
      </w:r>
    </w:p>
    <w:p w14:paraId="6A623B1B" w14:textId="77777777" w:rsidR="00772998" w:rsidRDefault="00733512">
      <w:r>
        <w:t>中文問題：比較</w:t>
      </w:r>
      <w:r>
        <w:t xml:space="preserve"> Forward Selection </w:t>
      </w:r>
      <w:r>
        <w:t>與</w:t>
      </w:r>
      <w:r>
        <w:t xml:space="preserve"> Backward Elimination</w:t>
      </w:r>
      <w:r>
        <w:t>。</w:t>
      </w:r>
    </w:p>
    <w:p w14:paraId="55827757" w14:textId="77777777" w:rsidR="00772998" w:rsidRDefault="00733512">
      <w:r>
        <w:t>英文問題：</w:t>
      </w:r>
      <w:r>
        <w:t>Compare forward selection and backward elimination.</w:t>
      </w:r>
    </w:p>
    <w:p w14:paraId="09291A1A" w14:textId="77777777" w:rsidR="00772998" w:rsidRDefault="00733512">
      <w:pPr>
        <w:rPr>
          <w:lang w:eastAsia="zh-TW"/>
        </w:rPr>
      </w:pPr>
      <w:proofErr w:type="spellStart"/>
      <w:r>
        <w:t>中文答案：</w:t>
      </w:r>
      <w:r>
        <w:t>Forw</w:t>
      </w:r>
      <w:r>
        <w:t>ard</w:t>
      </w:r>
      <w:proofErr w:type="spellEnd"/>
      <w:r>
        <w:t xml:space="preserve"> </w:t>
      </w:r>
      <w:proofErr w:type="spellStart"/>
      <w:r>
        <w:t>由空模型逐步加入變數；</w:t>
      </w:r>
      <w:r>
        <w:t>Backward</w:t>
      </w:r>
      <w:proofErr w:type="spellEnd"/>
      <w:r>
        <w:t xml:space="preserve"> </w:t>
      </w:r>
      <w:proofErr w:type="spellStart"/>
      <w:r>
        <w:t>由完整模型逐步移除不重要變數</w:t>
      </w:r>
      <w:proofErr w:type="spellEnd"/>
      <w:r>
        <w:t>。</w:t>
      </w:r>
      <w:r>
        <w:rPr>
          <w:lang w:eastAsia="zh-TW"/>
        </w:rPr>
        <w:t>前者較適合高維度資料，後者適合中低維資料。</w:t>
      </w:r>
    </w:p>
    <w:p w14:paraId="08DB1497" w14:textId="77777777" w:rsidR="00772998" w:rsidRDefault="00733512">
      <w:proofErr w:type="spellStart"/>
      <w:r>
        <w:t>英文答案：</w:t>
      </w:r>
      <w:r>
        <w:t>Forward</w:t>
      </w:r>
      <w:proofErr w:type="spellEnd"/>
      <w:r>
        <w:t xml:space="preserve"> starts with no variables and adds the most significant ones; Backward starts with all and removes the least. Forward suits high-dimensional data, Backward suits simpler data.</w:t>
      </w:r>
    </w:p>
    <w:p w14:paraId="57B1A0B9" w14:textId="77777777" w:rsidR="00772998" w:rsidRDefault="00733512">
      <w:pPr>
        <w:pStyle w:val="21"/>
      </w:pPr>
      <w:r>
        <w:lastRenderedPageBreak/>
        <w:t>考題</w:t>
      </w:r>
      <w:r>
        <w:t xml:space="preserve"> 7</w:t>
      </w:r>
    </w:p>
    <w:p w14:paraId="546FB811" w14:textId="77777777" w:rsidR="00772998" w:rsidRDefault="00733512">
      <w:r>
        <w:t>中文問題：什麼是多變量多元回歸？</w:t>
      </w:r>
    </w:p>
    <w:p w14:paraId="5CF53C5D" w14:textId="77777777" w:rsidR="00772998" w:rsidRDefault="00733512">
      <w:r>
        <w:t>英文問題：</w:t>
      </w:r>
      <w:r>
        <w:t>What is multivariate multiple regression?</w:t>
      </w:r>
    </w:p>
    <w:p w14:paraId="4719B3F8" w14:textId="77777777" w:rsidR="00772998" w:rsidRDefault="00733512">
      <w:pPr>
        <w:rPr>
          <w:lang w:eastAsia="zh-TW"/>
        </w:rPr>
      </w:pPr>
      <w:r>
        <w:rPr>
          <w:lang w:eastAsia="zh-TW"/>
        </w:rPr>
        <w:t>中文答案：同時預測多個目標變數，並考慮其間的相關性。</w:t>
      </w:r>
    </w:p>
    <w:p w14:paraId="401A186C" w14:textId="77777777" w:rsidR="00772998" w:rsidRDefault="00733512">
      <w:proofErr w:type="spellStart"/>
      <w:r>
        <w:t>英文答案：</w:t>
      </w:r>
      <w:r>
        <w:t>A</w:t>
      </w:r>
      <w:proofErr w:type="spellEnd"/>
      <w:r>
        <w:t xml:space="preserve"> regression setting where multiple dependent variables are predicted simultaneously, accounting for correlation between them.</w:t>
      </w:r>
    </w:p>
    <w:p w14:paraId="4427AD38" w14:textId="77777777" w:rsidR="00772998" w:rsidRDefault="00733512">
      <w:pPr>
        <w:pStyle w:val="21"/>
      </w:pPr>
      <w:r>
        <w:t>考題</w:t>
      </w:r>
      <w:r>
        <w:t xml:space="preserve"> 8</w:t>
      </w:r>
    </w:p>
    <w:p w14:paraId="412D09D9" w14:textId="77777777" w:rsidR="00772998" w:rsidRDefault="00733512">
      <w:r>
        <w:t>中文問題：何時需要使用</w:t>
      </w:r>
      <w:r>
        <w:t xml:space="preserve"> Dummy </w:t>
      </w:r>
      <w:r>
        <w:t>Variable</w:t>
      </w:r>
      <w:r>
        <w:t>？如何建立？</w:t>
      </w:r>
    </w:p>
    <w:p w14:paraId="77DF8EC3" w14:textId="77777777" w:rsidR="00772998" w:rsidRDefault="00733512">
      <w:r>
        <w:t>英文問題：</w:t>
      </w:r>
      <w:r>
        <w:t>When do you need dummy variables? How are they created?</w:t>
      </w:r>
    </w:p>
    <w:p w14:paraId="5674D33D" w14:textId="77777777" w:rsidR="00772998" w:rsidRDefault="00733512">
      <w:pPr>
        <w:rPr>
          <w:lang w:eastAsia="zh-TW"/>
        </w:rPr>
      </w:pPr>
      <w:r>
        <w:rPr>
          <w:lang w:eastAsia="zh-TW"/>
        </w:rPr>
        <w:t>中文答案：當變數為類別型時需使用</w:t>
      </w:r>
      <w:r>
        <w:rPr>
          <w:lang w:eastAsia="zh-TW"/>
        </w:rPr>
        <w:t xml:space="preserve"> Dummy Variable</w:t>
      </w:r>
      <w:r>
        <w:rPr>
          <w:lang w:eastAsia="zh-TW"/>
        </w:rPr>
        <w:t>，可用</w:t>
      </w:r>
      <w:r>
        <w:rPr>
          <w:lang w:eastAsia="zh-TW"/>
        </w:rPr>
        <w:t xml:space="preserve"> 0 </w:t>
      </w:r>
      <w:r>
        <w:rPr>
          <w:lang w:eastAsia="zh-TW"/>
        </w:rPr>
        <w:t>和</w:t>
      </w:r>
      <w:r>
        <w:rPr>
          <w:lang w:eastAsia="zh-TW"/>
        </w:rPr>
        <w:t xml:space="preserve"> 1 </w:t>
      </w:r>
      <w:r>
        <w:rPr>
          <w:lang w:eastAsia="zh-TW"/>
        </w:rPr>
        <w:t>表示每一類的存在與否。</w:t>
      </w:r>
    </w:p>
    <w:p w14:paraId="5AD8A380" w14:textId="77777777" w:rsidR="00772998" w:rsidRDefault="00733512">
      <w:proofErr w:type="spellStart"/>
      <w:r>
        <w:t>英文答案：</w:t>
      </w:r>
      <w:r>
        <w:t>When</w:t>
      </w:r>
      <w:proofErr w:type="spellEnd"/>
      <w:r>
        <w:t xml:space="preserve"> a categorical variable is used, dummy variables are created to represent categories using 0 and 1 values.</w:t>
      </w:r>
    </w:p>
    <w:p w14:paraId="44054542" w14:textId="77777777" w:rsidR="00772998" w:rsidRDefault="00733512">
      <w:pPr>
        <w:pStyle w:val="21"/>
        <w:rPr>
          <w:lang w:eastAsia="zh-TW"/>
        </w:rPr>
      </w:pPr>
      <w:r>
        <w:rPr>
          <w:lang w:eastAsia="zh-TW"/>
        </w:rPr>
        <w:t>考題</w:t>
      </w:r>
      <w:r>
        <w:rPr>
          <w:lang w:eastAsia="zh-TW"/>
        </w:rPr>
        <w:t xml:space="preserve"> 9</w:t>
      </w:r>
    </w:p>
    <w:p w14:paraId="193ED410" w14:textId="77777777" w:rsidR="00772998" w:rsidRDefault="00733512">
      <w:pPr>
        <w:rPr>
          <w:lang w:eastAsia="zh-TW"/>
        </w:rPr>
      </w:pPr>
      <w:r>
        <w:rPr>
          <w:lang w:eastAsia="zh-TW"/>
        </w:rPr>
        <w:t>中文問題：為</w:t>
      </w:r>
      <w:r>
        <w:rPr>
          <w:lang w:eastAsia="zh-TW"/>
        </w:rPr>
        <w:t>什麼過度擬合不好？要如何避免？</w:t>
      </w:r>
    </w:p>
    <w:p w14:paraId="1A5A308C" w14:textId="77777777" w:rsidR="00772998" w:rsidRDefault="00733512">
      <w:proofErr w:type="spellStart"/>
      <w:r>
        <w:t>英文問題：</w:t>
      </w:r>
      <w:r>
        <w:t>Why</w:t>
      </w:r>
      <w:proofErr w:type="spellEnd"/>
      <w:r>
        <w:t xml:space="preserve"> is overfitting bad? How can it be prevented?</w:t>
      </w:r>
    </w:p>
    <w:p w14:paraId="11053052" w14:textId="77777777" w:rsidR="00772998" w:rsidRDefault="00733512">
      <w:r>
        <w:t>中文答案：過度擬合會導致模型在訓練資料表現很好，但在新資料表現不佳。可用交叉驗證、簡化模型、正則化等方式避免。</w:t>
      </w:r>
    </w:p>
    <w:p w14:paraId="0F1B7BE1" w14:textId="77777777" w:rsidR="00772998" w:rsidRDefault="00733512">
      <w:r>
        <w:t>英文答案：</w:t>
      </w:r>
      <w:r>
        <w:t>Overfitting leads to poor generalization. Prevent it using cross-validation, model simplification, or regularization techniqu</w:t>
      </w:r>
      <w:r>
        <w:t>es.</w:t>
      </w:r>
    </w:p>
    <w:p w14:paraId="2C6C2228" w14:textId="77777777" w:rsidR="00772998" w:rsidRDefault="00733512">
      <w:pPr>
        <w:pStyle w:val="21"/>
      </w:pPr>
      <w:r>
        <w:t>考題</w:t>
      </w:r>
      <w:r>
        <w:t xml:space="preserve"> 10</w:t>
      </w:r>
    </w:p>
    <w:p w14:paraId="4B6733F2" w14:textId="77777777" w:rsidR="00772998" w:rsidRDefault="00733512">
      <w:r>
        <w:t>中文問題：若你發現模型的</w:t>
      </w:r>
      <w:r>
        <w:t xml:space="preserve"> Adjusted R² </w:t>
      </w:r>
      <w:r>
        <w:t>比</w:t>
      </w:r>
      <w:r>
        <w:t xml:space="preserve"> R² </w:t>
      </w:r>
      <w:r>
        <w:t>還低，如何解釋？</w:t>
      </w:r>
    </w:p>
    <w:p w14:paraId="51409578" w14:textId="77777777" w:rsidR="00772998" w:rsidRDefault="00733512">
      <w:r>
        <w:t>英文問題：</w:t>
      </w:r>
      <w:r>
        <w:t>If the Adjusted R² is lower than R², how would you interpret this?</w:t>
      </w:r>
    </w:p>
    <w:p w14:paraId="35B2EC2B" w14:textId="77777777" w:rsidR="00772998" w:rsidRDefault="00733512">
      <w:pPr>
        <w:rPr>
          <w:lang w:eastAsia="zh-TW"/>
        </w:rPr>
      </w:pPr>
      <w:r>
        <w:rPr>
          <w:lang w:eastAsia="zh-TW"/>
        </w:rPr>
        <w:t>中文答案：這表示加入的變數並未改善模型解釋能力，甚至可能是無效或雜訊變數。</w:t>
      </w:r>
    </w:p>
    <w:p w14:paraId="2C1B03B7" w14:textId="701773EC" w:rsidR="00772998" w:rsidRDefault="00733512">
      <w:proofErr w:type="spellStart"/>
      <w:r>
        <w:t>英文答案：</w:t>
      </w:r>
      <w:r>
        <w:t>This</w:t>
      </w:r>
      <w:proofErr w:type="spellEnd"/>
      <w:r>
        <w:t xml:space="preserve"> suggests that added variables did not improve model performance and may be irrelevant o</w:t>
      </w:r>
      <w:r>
        <w:t>r noisy.</w:t>
      </w:r>
    </w:p>
    <w:p w14:paraId="4EC71B0C" w14:textId="47656E01" w:rsidR="00733512" w:rsidRDefault="00733512"/>
    <w:p w14:paraId="61A98369" w14:textId="77777777" w:rsidR="00733512" w:rsidRDefault="00733512" w:rsidP="00733512">
      <w:pPr>
        <w:pStyle w:val="1"/>
        <w:rPr>
          <w:lang w:eastAsia="zh-TW"/>
        </w:rPr>
      </w:pPr>
      <w:r>
        <w:rPr>
          <w:lang w:eastAsia="zh-TW"/>
        </w:rPr>
        <w:lastRenderedPageBreak/>
        <w:t xml:space="preserve">📝 </w:t>
      </w:r>
      <w:r>
        <w:rPr>
          <w:lang w:eastAsia="zh-TW"/>
        </w:rPr>
        <w:t>第四章：模擬考題與答案（題目與答案寫在一起）</w:t>
      </w:r>
    </w:p>
    <w:p w14:paraId="3F234A22" w14:textId="77777777" w:rsidR="00733512" w:rsidRDefault="00733512" w:rsidP="00733512">
      <w:pPr>
        <w:pStyle w:val="a"/>
        <w:rPr>
          <w:lang w:eastAsia="zh-TW"/>
        </w:rPr>
      </w:pPr>
      <w:r>
        <w:rPr>
          <w:lang w:eastAsia="zh-TW"/>
        </w:rPr>
        <w:t xml:space="preserve">Q1. (a)(b) </w:t>
      </w:r>
      <w:r>
        <w:rPr>
          <w:lang w:eastAsia="zh-TW"/>
        </w:rPr>
        <w:t>題組：多元線性回歸與共線性</w:t>
      </w:r>
    </w:p>
    <w:p w14:paraId="47DFBEE9" w14:textId="77777777" w:rsidR="00733512" w:rsidRDefault="00733512" w:rsidP="00733512">
      <w:pPr>
        <w:rPr>
          <w:lang w:eastAsia="zh-TW"/>
        </w:rPr>
      </w:pPr>
      <w:r>
        <w:t>(a) What is multiple linear regression? How does it differ from simple linear regression?</w:t>
      </w:r>
      <w:r>
        <w:br/>
        <w:t>Answer: Multiple linear regression includes multiple predictors and is written as Y = β₀ + β₁X₁ + ... + βₚXₚ + ε. Simple linear regression uses only one predictor.</w:t>
      </w:r>
      <w:r>
        <w:br/>
      </w:r>
      <w:r>
        <w:rPr>
          <w:lang w:eastAsia="zh-TW"/>
        </w:rPr>
        <w:t>（</w:t>
      </w:r>
      <w:r>
        <w:rPr>
          <w:lang w:eastAsia="zh-TW"/>
        </w:rPr>
        <w:t>a</w:t>
      </w:r>
      <w:r>
        <w:rPr>
          <w:lang w:eastAsia="zh-TW"/>
        </w:rPr>
        <w:t>）何謂多元線性回歸？其與簡單線性回歸有何差異？</w:t>
      </w:r>
      <w:r>
        <w:rPr>
          <w:lang w:eastAsia="zh-TW"/>
        </w:rPr>
        <w:br/>
      </w:r>
      <w:r>
        <w:rPr>
          <w:lang w:eastAsia="zh-TW"/>
        </w:rPr>
        <w:t>答：多元線性回歸包含多個自變數，形式為</w:t>
      </w:r>
      <w:r>
        <w:rPr>
          <w:lang w:eastAsia="zh-TW"/>
        </w:rPr>
        <w:t xml:space="preserve"> Y = </w:t>
      </w:r>
      <w:r>
        <w:t>β</w:t>
      </w:r>
      <w:r>
        <w:rPr>
          <w:lang w:eastAsia="zh-TW"/>
        </w:rPr>
        <w:t xml:space="preserve">₀ + </w:t>
      </w:r>
      <w:r>
        <w:t>β</w:t>
      </w:r>
      <w:r>
        <w:rPr>
          <w:lang w:eastAsia="zh-TW"/>
        </w:rPr>
        <w:t xml:space="preserve">₁X₁ + ... </w:t>
      </w:r>
      <w:r>
        <w:t xml:space="preserve">+ βₚXₚ + </w:t>
      </w:r>
      <w:proofErr w:type="spellStart"/>
      <w:r>
        <w:t>ε</w:t>
      </w:r>
      <w:r>
        <w:t>。簡單線性回歸僅有一個自變數</w:t>
      </w:r>
      <w:proofErr w:type="spellEnd"/>
      <w:r>
        <w:t>。</w:t>
      </w:r>
      <w:r>
        <w:br/>
      </w:r>
      <w:r>
        <w:br/>
        <w:t>(b) What is multicollinearity? How does it affect the model?</w:t>
      </w:r>
      <w:r>
        <w:br/>
        <w:t>Answer: Multicollinearity occurs when predictors are highly correlated, causing unstable coefficient estimates, inflated standard errors, and reduced interpretability.</w:t>
      </w:r>
      <w:r>
        <w:br/>
      </w:r>
      <w:r>
        <w:rPr>
          <w:lang w:eastAsia="zh-TW"/>
        </w:rPr>
        <w:t>（</w:t>
      </w:r>
      <w:r>
        <w:rPr>
          <w:lang w:eastAsia="zh-TW"/>
        </w:rPr>
        <w:t>b</w:t>
      </w:r>
      <w:r>
        <w:rPr>
          <w:lang w:eastAsia="zh-TW"/>
        </w:rPr>
        <w:t>）什麼是共線性？對模型有什麼影響？</w:t>
      </w:r>
      <w:r>
        <w:rPr>
          <w:lang w:eastAsia="zh-TW"/>
        </w:rPr>
        <w:br/>
      </w:r>
      <w:r>
        <w:rPr>
          <w:lang w:eastAsia="zh-TW"/>
        </w:rPr>
        <w:t>答：共線性指自變數之間高度相關，會導致模型係數估計不穩定、標準誤增加，甚至影響變數解釋力。</w:t>
      </w:r>
    </w:p>
    <w:p w14:paraId="6DABD233" w14:textId="77777777" w:rsidR="00733512" w:rsidRDefault="00733512" w:rsidP="00733512">
      <w:pPr>
        <w:pStyle w:val="a"/>
        <w:rPr>
          <w:lang w:eastAsia="zh-TW"/>
        </w:rPr>
      </w:pPr>
      <w:r>
        <w:rPr>
          <w:lang w:eastAsia="zh-TW"/>
        </w:rPr>
        <w:t xml:space="preserve">Q2. (a)(b) </w:t>
      </w:r>
      <w:r>
        <w:rPr>
          <w:lang w:eastAsia="zh-TW"/>
        </w:rPr>
        <w:t>題組：類別變數與交互作用</w:t>
      </w:r>
    </w:p>
    <w:p w14:paraId="73ABDB65" w14:textId="77777777" w:rsidR="00733512" w:rsidRDefault="00733512" w:rsidP="00733512">
      <w:pPr>
        <w:rPr>
          <w:lang w:eastAsia="zh-TW"/>
        </w:rPr>
      </w:pPr>
      <w:r>
        <w:t>(a) When do you need dummy variables? How are they created?</w:t>
      </w:r>
      <w:r>
        <w:br/>
        <w:t>Answer: When a categorical variable is used, dummy variables are created to represent categories using 0 and 1 values.</w:t>
      </w:r>
      <w:r>
        <w:br/>
      </w:r>
      <w:r>
        <w:t>（</w:t>
      </w:r>
      <w:proofErr w:type="spellStart"/>
      <w:r>
        <w:t>a</w:t>
      </w:r>
      <w:r>
        <w:t>）何時需要使用</w:t>
      </w:r>
      <w:proofErr w:type="spellEnd"/>
      <w:r>
        <w:t xml:space="preserve"> Dummy </w:t>
      </w:r>
      <w:proofErr w:type="spellStart"/>
      <w:r>
        <w:t>Variable</w:t>
      </w:r>
      <w:r>
        <w:t>？如何建立</w:t>
      </w:r>
      <w:proofErr w:type="spellEnd"/>
      <w:r>
        <w:t>？</w:t>
      </w:r>
      <w:r>
        <w:br/>
      </w:r>
      <w:proofErr w:type="spellStart"/>
      <w:r>
        <w:t>答：當變數為類別型時需使用</w:t>
      </w:r>
      <w:proofErr w:type="spellEnd"/>
      <w:r>
        <w:t xml:space="preserve"> Dummy </w:t>
      </w:r>
      <w:proofErr w:type="spellStart"/>
      <w:r>
        <w:t>Variable</w:t>
      </w:r>
      <w:r>
        <w:t>，可用</w:t>
      </w:r>
      <w:proofErr w:type="spellEnd"/>
      <w:r>
        <w:t xml:space="preserve"> 0 </w:t>
      </w:r>
      <w:r>
        <w:t>和</w:t>
      </w:r>
      <w:r>
        <w:t xml:space="preserve"> 1 </w:t>
      </w:r>
      <w:proofErr w:type="spellStart"/>
      <w:r>
        <w:t>表示每一類的存在與否</w:t>
      </w:r>
      <w:proofErr w:type="spellEnd"/>
      <w:r>
        <w:t>。</w:t>
      </w:r>
      <w:r>
        <w:br/>
      </w:r>
      <w:r>
        <w:br/>
        <w:t>(b) Explain interaction effects and how they are expressed in regression.</w:t>
      </w:r>
      <w:r>
        <w:br/>
        <w:t>Answer: Interaction effects indicate that two variables jointly affect Y, and are represented as X₁×X₂ in regression models.</w:t>
      </w:r>
      <w:r>
        <w:br/>
      </w:r>
      <w:r>
        <w:rPr>
          <w:lang w:eastAsia="zh-TW"/>
        </w:rPr>
        <w:t>（</w:t>
      </w:r>
      <w:r>
        <w:rPr>
          <w:lang w:eastAsia="zh-TW"/>
        </w:rPr>
        <w:t>b</w:t>
      </w:r>
      <w:r>
        <w:rPr>
          <w:lang w:eastAsia="zh-TW"/>
        </w:rPr>
        <w:t>）請說明變數交互作用及其在回歸中的表達方式。</w:t>
      </w:r>
      <w:r>
        <w:rPr>
          <w:lang w:eastAsia="zh-TW"/>
        </w:rPr>
        <w:br/>
      </w:r>
      <w:r>
        <w:rPr>
          <w:lang w:eastAsia="zh-TW"/>
        </w:rPr>
        <w:t>答：交互作用表示兩變數聯合對</w:t>
      </w:r>
      <w:r>
        <w:rPr>
          <w:lang w:eastAsia="zh-TW"/>
        </w:rPr>
        <w:t xml:space="preserve"> Y </w:t>
      </w:r>
      <w:r>
        <w:rPr>
          <w:lang w:eastAsia="zh-TW"/>
        </w:rPr>
        <w:t>有影響，常見表示法為</w:t>
      </w:r>
      <w:r>
        <w:rPr>
          <w:lang w:eastAsia="zh-TW"/>
        </w:rPr>
        <w:t xml:space="preserve"> X₁×X₂</w:t>
      </w:r>
      <w:r>
        <w:rPr>
          <w:lang w:eastAsia="zh-TW"/>
        </w:rPr>
        <w:t>。</w:t>
      </w:r>
    </w:p>
    <w:p w14:paraId="230CAF0C" w14:textId="77777777" w:rsidR="00733512" w:rsidRDefault="00733512" w:rsidP="00733512">
      <w:pPr>
        <w:pStyle w:val="a"/>
        <w:rPr>
          <w:lang w:eastAsia="zh-TW"/>
        </w:rPr>
      </w:pPr>
      <w:r>
        <w:rPr>
          <w:lang w:eastAsia="zh-TW"/>
        </w:rPr>
        <w:t xml:space="preserve">Q3. (a)(b) </w:t>
      </w:r>
      <w:r>
        <w:rPr>
          <w:lang w:eastAsia="zh-TW"/>
        </w:rPr>
        <w:t>題組：變數選擇方法與嵌入式特徵選擇</w:t>
      </w:r>
    </w:p>
    <w:p w14:paraId="38A434DA" w14:textId="77777777" w:rsidR="00733512" w:rsidRDefault="00733512" w:rsidP="00733512">
      <w:pPr>
        <w:rPr>
          <w:lang w:eastAsia="zh-TW"/>
        </w:rPr>
      </w:pPr>
      <w:r>
        <w:t>(a) Compare forward selection and backward elimination.</w:t>
      </w:r>
      <w:r>
        <w:br/>
        <w:t>Answer: Forward starts with no variables and adds the most significant ones; Backward starts with all and removes the least. Forward suits high-dimensional data, Backward suits simpler data.</w:t>
      </w:r>
      <w:r>
        <w:br/>
      </w:r>
      <w:r>
        <w:t>（</w:t>
      </w:r>
      <w:proofErr w:type="spellStart"/>
      <w:r>
        <w:t>a</w:t>
      </w:r>
      <w:r>
        <w:t>）比較</w:t>
      </w:r>
      <w:proofErr w:type="spellEnd"/>
      <w:r>
        <w:t xml:space="preserve"> Forward Selection </w:t>
      </w:r>
      <w:r>
        <w:t>與</w:t>
      </w:r>
      <w:r>
        <w:t xml:space="preserve"> Backward Elimination</w:t>
      </w:r>
      <w:r>
        <w:t>。</w:t>
      </w:r>
      <w:r>
        <w:br/>
      </w:r>
      <w:proofErr w:type="spellStart"/>
      <w:r>
        <w:t>答：</w:t>
      </w:r>
      <w:r>
        <w:t>Forward</w:t>
      </w:r>
      <w:proofErr w:type="spellEnd"/>
      <w:r>
        <w:t xml:space="preserve"> </w:t>
      </w:r>
      <w:proofErr w:type="spellStart"/>
      <w:r>
        <w:t>由空模型逐步加入變數；</w:t>
      </w:r>
      <w:r>
        <w:t>Backward</w:t>
      </w:r>
      <w:proofErr w:type="spellEnd"/>
      <w:r>
        <w:t xml:space="preserve"> </w:t>
      </w:r>
      <w:proofErr w:type="spellStart"/>
      <w:r>
        <w:t>由完整模型逐步移除不重要變數</w:t>
      </w:r>
      <w:proofErr w:type="spellEnd"/>
      <w:r>
        <w:t>。</w:t>
      </w:r>
      <w:r>
        <w:rPr>
          <w:lang w:eastAsia="zh-TW"/>
        </w:rPr>
        <w:t>前者較適合高維度資料，後者適合中低維資料。</w:t>
      </w:r>
      <w:r>
        <w:rPr>
          <w:lang w:eastAsia="zh-TW"/>
        </w:rPr>
        <w:br/>
      </w:r>
      <w:r>
        <w:rPr>
          <w:lang w:eastAsia="zh-TW"/>
        </w:rPr>
        <w:br/>
      </w:r>
      <w:r>
        <w:t>(b) What are embedded methods? Give one example.</w:t>
      </w:r>
      <w:r>
        <w:br/>
      </w:r>
      <w:r>
        <w:lastRenderedPageBreak/>
        <w:t>Answer: Embedded methods perform feature selection during model training. An example is LASSO regression, which shrinks some coefficients to zero.</w:t>
      </w:r>
      <w:r>
        <w:br/>
      </w:r>
      <w:r>
        <w:rPr>
          <w:lang w:eastAsia="zh-TW"/>
        </w:rPr>
        <w:t>（</w:t>
      </w:r>
      <w:r>
        <w:rPr>
          <w:lang w:eastAsia="zh-TW"/>
        </w:rPr>
        <w:t>b</w:t>
      </w:r>
      <w:r>
        <w:rPr>
          <w:lang w:eastAsia="zh-TW"/>
        </w:rPr>
        <w:t>）什麼是嵌入式方法？請舉一例。</w:t>
      </w:r>
      <w:r>
        <w:rPr>
          <w:lang w:eastAsia="zh-TW"/>
        </w:rPr>
        <w:br/>
      </w:r>
      <w:r>
        <w:rPr>
          <w:lang w:eastAsia="zh-TW"/>
        </w:rPr>
        <w:t>答：嵌入式方法在模型訓練時進行特徵選擇，例如</w:t>
      </w:r>
      <w:r>
        <w:rPr>
          <w:lang w:eastAsia="zh-TW"/>
        </w:rPr>
        <w:t xml:space="preserve"> LASSO </w:t>
      </w:r>
      <w:r>
        <w:rPr>
          <w:lang w:eastAsia="zh-TW"/>
        </w:rPr>
        <w:t>會將不重要的係數縮為零。</w:t>
      </w:r>
    </w:p>
    <w:p w14:paraId="0E8C72B4" w14:textId="77777777" w:rsidR="00733512" w:rsidRDefault="00733512" w:rsidP="00733512">
      <w:pPr>
        <w:pStyle w:val="a"/>
        <w:rPr>
          <w:lang w:eastAsia="zh-TW"/>
        </w:rPr>
      </w:pPr>
      <w:r>
        <w:rPr>
          <w:lang w:eastAsia="zh-TW"/>
        </w:rPr>
        <w:t xml:space="preserve">Q4. (a)(b) </w:t>
      </w:r>
      <w:r>
        <w:rPr>
          <w:lang w:eastAsia="zh-TW"/>
        </w:rPr>
        <w:t>題組：過擬合與多變量多元回歸</w:t>
      </w:r>
    </w:p>
    <w:p w14:paraId="3D191F42" w14:textId="77777777" w:rsidR="00733512" w:rsidRDefault="00733512" w:rsidP="00733512">
      <w:pPr>
        <w:rPr>
          <w:lang w:eastAsia="zh-TW"/>
        </w:rPr>
      </w:pPr>
      <w:r>
        <w:t>(a) Why is overfitting bad? How can it be prevented?</w:t>
      </w:r>
      <w:r>
        <w:br/>
        <w:t>Answer: Overfitting leads to poor generalization. Prevent it using cross-validation, model simplification, or regularization techniques.</w:t>
      </w:r>
      <w:r>
        <w:br/>
      </w:r>
      <w:r>
        <w:rPr>
          <w:lang w:eastAsia="zh-TW"/>
        </w:rPr>
        <w:t>（</w:t>
      </w:r>
      <w:r>
        <w:rPr>
          <w:lang w:eastAsia="zh-TW"/>
        </w:rPr>
        <w:t>a</w:t>
      </w:r>
      <w:r>
        <w:rPr>
          <w:lang w:eastAsia="zh-TW"/>
        </w:rPr>
        <w:t>）為什麼過度擬合不好？要如何避免？</w:t>
      </w:r>
      <w:r>
        <w:rPr>
          <w:lang w:eastAsia="zh-TW"/>
        </w:rPr>
        <w:br/>
      </w:r>
      <w:r>
        <w:rPr>
          <w:lang w:eastAsia="zh-TW"/>
        </w:rPr>
        <w:t>答：過度擬合會導致模型在訓練資料表現很好，但在新資料表現不佳。可用交叉驗證、簡化模型、正則化等方式避免。</w:t>
      </w:r>
      <w:r>
        <w:rPr>
          <w:lang w:eastAsia="zh-TW"/>
        </w:rPr>
        <w:br/>
      </w:r>
      <w:r>
        <w:rPr>
          <w:lang w:eastAsia="zh-TW"/>
        </w:rPr>
        <w:br/>
      </w:r>
      <w:r>
        <w:t>(b) What is multivariate multiple regression?</w:t>
      </w:r>
      <w:r>
        <w:br/>
        <w:t>Answer: It predicts multiple dependent variables simultaneously, accounting for correlation among them.</w:t>
      </w:r>
      <w:r>
        <w:br/>
      </w:r>
      <w:r>
        <w:rPr>
          <w:lang w:eastAsia="zh-TW"/>
        </w:rPr>
        <w:t>（</w:t>
      </w:r>
      <w:r>
        <w:rPr>
          <w:lang w:eastAsia="zh-TW"/>
        </w:rPr>
        <w:t>b</w:t>
      </w:r>
      <w:r>
        <w:rPr>
          <w:lang w:eastAsia="zh-TW"/>
        </w:rPr>
        <w:t>）什麼是多變量多元回歸？</w:t>
      </w:r>
      <w:r>
        <w:rPr>
          <w:lang w:eastAsia="zh-TW"/>
        </w:rPr>
        <w:br/>
      </w:r>
      <w:r>
        <w:rPr>
          <w:lang w:eastAsia="zh-TW"/>
        </w:rPr>
        <w:t>答：同時預測多個目標變數，並考慮其間的相關性。</w:t>
      </w:r>
    </w:p>
    <w:p w14:paraId="07D105D7" w14:textId="77777777" w:rsidR="00733512" w:rsidRDefault="00733512" w:rsidP="00733512">
      <w:pPr>
        <w:pStyle w:val="a"/>
      </w:pPr>
      <w:r>
        <w:t xml:space="preserve">Q5. (a)(b) </w:t>
      </w:r>
      <w:r>
        <w:t>題組：變數交互作用視覺化解釋（圖：</w:t>
      </w:r>
      <w:r>
        <w:t>interaction_effect_plot.png</w:t>
      </w:r>
      <w:r>
        <w:t>）</w:t>
      </w:r>
    </w:p>
    <w:p w14:paraId="78D9BAEE" w14:textId="77777777" w:rsidR="00733512" w:rsidRDefault="00733512" w:rsidP="00733512">
      <w:pPr>
        <w:rPr>
          <w:lang w:eastAsia="zh-TW"/>
        </w:rPr>
      </w:pPr>
      <w:r>
        <w:t>(a) Based on the interaction plot, how does x2 affect the influence of x1 on y?</w:t>
      </w:r>
      <w:r>
        <w:br/>
        <w:t>Answer: When x2 is higher, the slope of x1 on y becomes steeper, indicating a stronger positive interaction effect. This means x1 has a greater effect on y when x2 is high.</w:t>
      </w:r>
      <w:r>
        <w:br/>
      </w:r>
      <w:r>
        <w:rPr>
          <w:lang w:eastAsia="zh-TW"/>
        </w:rPr>
        <w:t>（</w:t>
      </w:r>
      <w:r>
        <w:rPr>
          <w:lang w:eastAsia="zh-TW"/>
        </w:rPr>
        <w:t>a</w:t>
      </w:r>
      <w:r>
        <w:rPr>
          <w:lang w:eastAsia="zh-TW"/>
        </w:rPr>
        <w:t>）根據交互作用圖，</w:t>
      </w:r>
      <w:r>
        <w:rPr>
          <w:lang w:eastAsia="zh-TW"/>
        </w:rPr>
        <w:t xml:space="preserve">x2 </w:t>
      </w:r>
      <w:r>
        <w:rPr>
          <w:lang w:eastAsia="zh-TW"/>
        </w:rPr>
        <w:t>如何影響</w:t>
      </w:r>
      <w:r>
        <w:rPr>
          <w:lang w:eastAsia="zh-TW"/>
        </w:rPr>
        <w:t xml:space="preserve"> x1 </w:t>
      </w:r>
      <w:r>
        <w:rPr>
          <w:lang w:eastAsia="zh-TW"/>
        </w:rPr>
        <w:t>對</w:t>
      </w:r>
      <w:r>
        <w:rPr>
          <w:lang w:eastAsia="zh-TW"/>
        </w:rPr>
        <w:t xml:space="preserve"> y </w:t>
      </w:r>
      <w:r>
        <w:rPr>
          <w:lang w:eastAsia="zh-TW"/>
        </w:rPr>
        <w:t>的影響？</w:t>
      </w:r>
      <w:r>
        <w:rPr>
          <w:lang w:eastAsia="zh-TW"/>
        </w:rPr>
        <w:br/>
      </w:r>
      <w:r>
        <w:rPr>
          <w:lang w:eastAsia="zh-TW"/>
        </w:rPr>
        <w:t>答：當</w:t>
      </w:r>
      <w:r>
        <w:rPr>
          <w:lang w:eastAsia="zh-TW"/>
        </w:rPr>
        <w:t xml:space="preserve"> x2 </w:t>
      </w:r>
      <w:r>
        <w:rPr>
          <w:lang w:eastAsia="zh-TW"/>
        </w:rPr>
        <w:t>較高時，</w:t>
      </w:r>
      <w:r>
        <w:rPr>
          <w:lang w:eastAsia="zh-TW"/>
        </w:rPr>
        <w:t xml:space="preserve">x1 </w:t>
      </w:r>
      <w:r>
        <w:rPr>
          <w:lang w:eastAsia="zh-TW"/>
        </w:rPr>
        <w:t>對</w:t>
      </w:r>
      <w:r>
        <w:rPr>
          <w:lang w:eastAsia="zh-TW"/>
        </w:rPr>
        <w:t xml:space="preserve"> y </w:t>
      </w:r>
      <w:r>
        <w:rPr>
          <w:lang w:eastAsia="zh-TW"/>
        </w:rPr>
        <w:t>的影響更大，斜率更陡，代表存在正向交互作用，</w:t>
      </w:r>
      <w:r>
        <w:rPr>
          <w:lang w:eastAsia="zh-TW"/>
        </w:rPr>
        <w:t xml:space="preserve">x2 </w:t>
      </w:r>
      <w:r>
        <w:rPr>
          <w:lang w:eastAsia="zh-TW"/>
        </w:rPr>
        <w:t>增強了</w:t>
      </w:r>
      <w:r>
        <w:rPr>
          <w:lang w:eastAsia="zh-TW"/>
        </w:rPr>
        <w:t xml:space="preserve"> x1 </w:t>
      </w:r>
      <w:r>
        <w:rPr>
          <w:lang w:eastAsia="zh-TW"/>
        </w:rPr>
        <w:t>的影響力。</w:t>
      </w:r>
      <w:r>
        <w:rPr>
          <w:lang w:eastAsia="zh-TW"/>
        </w:rPr>
        <w:br/>
      </w:r>
      <w:r>
        <w:rPr>
          <w:lang w:eastAsia="zh-TW"/>
        </w:rPr>
        <w:br/>
      </w:r>
      <w:r>
        <w:t>(b) In practical terms, what could x1 and x2 represent in a marketing scenario?</w:t>
      </w:r>
      <w:r>
        <w:br/>
        <w:t>Answer: x1 could represent social media ad spending, and x2 could represent TV ad spending. The interaction suggests their combined use may lead to a greater increase in sales than using either alone.</w:t>
      </w:r>
      <w:r>
        <w:br/>
      </w:r>
      <w:r>
        <w:rPr>
          <w:lang w:eastAsia="zh-TW"/>
        </w:rPr>
        <w:t>（</w:t>
      </w:r>
      <w:r>
        <w:rPr>
          <w:lang w:eastAsia="zh-TW"/>
        </w:rPr>
        <w:t>b</w:t>
      </w:r>
      <w:r>
        <w:rPr>
          <w:lang w:eastAsia="zh-TW"/>
        </w:rPr>
        <w:t>）在行銷場景中，</w:t>
      </w:r>
      <w:r>
        <w:rPr>
          <w:lang w:eastAsia="zh-TW"/>
        </w:rPr>
        <w:t xml:space="preserve">x1 </w:t>
      </w:r>
      <w:r>
        <w:rPr>
          <w:lang w:eastAsia="zh-TW"/>
        </w:rPr>
        <w:t>和</w:t>
      </w:r>
      <w:r>
        <w:rPr>
          <w:lang w:eastAsia="zh-TW"/>
        </w:rPr>
        <w:t xml:space="preserve"> x2 </w:t>
      </w:r>
      <w:r>
        <w:rPr>
          <w:lang w:eastAsia="zh-TW"/>
        </w:rPr>
        <w:t>可以代表什麼？</w:t>
      </w:r>
      <w:r>
        <w:rPr>
          <w:lang w:eastAsia="zh-TW"/>
        </w:rPr>
        <w:br/>
      </w:r>
      <w:r>
        <w:rPr>
          <w:lang w:eastAsia="zh-TW"/>
        </w:rPr>
        <w:t>答：</w:t>
      </w:r>
      <w:r>
        <w:rPr>
          <w:lang w:eastAsia="zh-TW"/>
        </w:rPr>
        <w:t xml:space="preserve">x1 </w:t>
      </w:r>
      <w:r>
        <w:rPr>
          <w:lang w:eastAsia="zh-TW"/>
        </w:rPr>
        <w:t>可代表社群廣告費用，</w:t>
      </w:r>
      <w:r>
        <w:rPr>
          <w:lang w:eastAsia="zh-TW"/>
        </w:rPr>
        <w:t xml:space="preserve">x2 </w:t>
      </w:r>
      <w:r>
        <w:rPr>
          <w:lang w:eastAsia="zh-TW"/>
        </w:rPr>
        <w:t>代表電視廣告支出。交互作用顯示兩者一起使用可比單獨使用任一種更有效提升銷售。</w:t>
      </w:r>
    </w:p>
    <w:p w14:paraId="53E534A5" w14:textId="77777777" w:rsidR="00733512" w:rsidRDefault="00733512" w:rsidP="00733512">
      <w:r>
        <w:t>圖</w:t>
      </w:r>
      <w:r>
        <w:t xml:space="preserve"> Q5</w:t>
      </w:r>
      <w:r>
        <w:t>：</w:t>
      </w:r>
      <w:r>
        <w:t>Interaction Effect between x1 and x2</w:t>
      </w:r>
    </w:p>
    <w:p w14:paraId="1B218545" w14:textId="77777777" w:rsidR="00733512" w:rsidRDefault="00733512" w:rsidP="00733512">
      <w:r>
        <w:rPr>
          <w:noProof/>
        </w:rPr>
        <w:lastRenderedPageBreak/>
        <w:drawing>
          <wp:inline distT="0" distB="0" distL="0" distR="0" wp14:anchorId="70026E0C" wp14:editId="2844B53A">
            <wp:extent cx="50292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action_effect_plo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039E" w14:textId="77777777" w:rsidR="00733512" w:rsidRDefault="00733512"/>
    <w:sectPr w:rsidR="007335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3512"/>
    <w:rsid w:val="0077299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D8D7FD"/>
  <w14:defaultImageDpi w14:val="300"/>
  <w15:docId w15:val="{6240A0D8-6520-4EA4-9848-FD103798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Max</cp:lastModifiedBy>
  <cp:revision>2</cp:revision>
  <dcterms:created xsi:type="dcterms:W3CDTF">2013-12-23T23:15:00Z</dcterms:created>
  <dcterms:modified xsi:type="dcterms:W3CDTF">2025-04-16T09:40:00Z</dcterms:modified>
  <cp:category/>
</cp:coreProperties>
</file>